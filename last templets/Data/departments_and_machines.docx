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1E461" w14:textId="77777777" w:rsidR="00A00D9C" w:rsidRDefault="00000000">
      <w:pPr>
        <w:pStyle w:val="Title"/>
      </w:pPr>
      <w:r>
        <w:t>Departments and Machines Mapping</w:t>
      </w:r>
    </w:p>
    <w:p w14:paraId="7D634C47" w14:textId="58839767" w:rsidR="00A00D9C" w:rsidRDefault="00F32A89">
      <w:pPr>
        <w:pStyle w:val="Heading1"/>
      </w:pPr>
      <w:r>
        <w:t xml:space="preserve">Total </w:t>
      </w:r>
      <w:r w:rsidR="00000000">
        <w:t>Departments</w:t>
      </w:r>
      <w:r>
        <w:t>(PPM, OCM, Employee, Machines)</w:t>
      </w:r>
    </w:p>
    <w:p w14:paraId="4AC838A4" w14:textId="77777777" w:rsidR="00F32A89" w:rsidRDefault="00F32A89" w:rsidP="00F32A89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32A8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4A, 4B, 5A, 5B, 6A, 6B, ANESTHESIA, CARDIOLOGY, CSSD, DENTAL, DERMA, ENDOSCOPY, ENT, ER, IM, IVF, LAB, LAUNDRY, LDR, NICU, NURSING ADMIN, OB, OB1, OB2, OB3, OB-OLD, OBG, OPD, OPHA, OPHTHA, OR, PEDIA, PLASTIC, PT, RADIOLOGY, SURGERY, SURGERY ORTHOPEDIC, UROLOGY, XRAY</w:t>
      </w:r>
    </w:p>
    <w:p w14:paraId="6C279EB5" w14:textId="51A53AA9" w:rsidR="00A00D9C" w:rsidRDefault="00000000" w:rsidP="00F32A89">
      <w:pPr>
        <w:pStyle w:val="Heading1"/>
      </w:pPr>
      <w:r>
        <w:t>Machines in Each Department</w:t>
      </w:r>
    </w:p>
    <w:p w14:paraId="4700783F" w14:textId="77777777" w:rsidR="00A00D9C" w:rsidRDefault="00000000">
      <w:pPr>
        <w:pStyle w:val="Heading2"/>
      </w:pPr>
      <w:r>
        <w:t>4A</w:t>
      </w:r>
    </w:p>
    <w:p w14:paraId="7811D157" w14:textId="77777777" w:rsidR="00A00D9C" w:rsidRDefault="00000000">
      <w:pPr>
        <w:pStyle w:val="ListBullet"/>
      </w:pPr>
      <w:r>
        <w:t>CTG MACHINE</w:t>
      </w:r>
    </w:p>
    <w:p w14:paraId="5E98E93F" w14:textId="77777777" w:rsidR="00A00D9C" w:rsidRDefault="00000000">
      <w:pPr>
        <w:pStyle w:val="ListBullet"/>
      </w:pPr>
      <w:r>
        <w:t>ECG MACHINE</w:t>
      </w:r>
    </w:p>
    <w:p w14:paraId="2B38EC6E" w14:textId="77777777" w:rsidR="00A00D9C" w:rsidRDefault="00000000">
      <w:pPr>
        <w:pStyle w:val="ListBullet"/>
      </w:pPr>
      <w:r>
        <w:t>PULSE OXIMETER</w:t>
      </w:r>
    </w:p>
    <w:p w14:paraId="41D309EF" w14:textId="77777777" w:rsidR="00A00D9C" w:rsidRDefault="00000000">
      <w:pPr>
        <w:pStyle w:val="ListBullet"/>
      </w:pPr>
      <w:r>
        <w:t>ULTRASOUND ECHO</w:t>
      </w:r>
    </w:p>
    <w:p w14:paraId="5830E4B9" w14:textId="77777777" w:rsidR="00A00D9C" w:rsidRDefault="00000000">
      <w:pPr>
        <w:pStyle w:val="ListBullet"/>
      </w:pPr>
      <w:r>
        <w:t>VITAL SIGN MONITOR</w:t>
      </w:r>
    </w:p>
    <w:p w14:paraId="66C3714F" w14:textId="77777777" w:rsidR="00A00D9C" w:rsidRDefault="00000000">
      <w:pPr>
        <w:pStyle w:val="ListBullet"/>
      </w:pPr>
      <w:r>
        <w:t>WEIGHING SCALE</w:t>
      </w:r>
    </w:p>
    <w:p w14:paraId="72DED750" w14:textId="77777777" w:rsidR="00A00D9C" w:rsidRDefault="00000000">
      <w:pPr>
        <w:pStyle w:val="Heading2"/>
      </w:pPr>
      <w:r>
        <w:t>4B</w:t>
      </w:r>
    </w:p>
    <w:p w14:paraId="69F6FC50" w14:textId="77777777" w:rsidR="00A00D9C" w:rsidRDefault="00000000">
      <w:pPr>
        <w:pStyle w:val="ListBullet"/>
      </w:pPr>
      <w:r>
        <w:t>BP MONITOR</w:t>
      </w:r>
    </w:p>
    <w:p w14:paraId="433A8AC3" w14:textId="77777777" w:rsidR="00A00D9C" w:rsidRDefault="00000000">
      <w:pPr>
        <w:pStyle w:val="ListBullet"/>
      </w:pPr>
      <w:r>
        <w:t>DEFIBRILATOR</w:t>
      </w:r>
    </w:p>
    <w:p w14:paraId="37EA44CA" w14:textId="77777777" w:rsidR="00A00D9C" w:rsidRDefault="00000000">
      <w:pPr>
        <w:pStyle w:val="ListBullet"/>
      </w:pPr>
      <w:r>
        <w:t>ECG MACHINE</w:t>
      </w:r>
    </w:p>
    <w:p w14:paraId="315DCD14" w14:textId="77777777" w:rsidR="00A00D9C" w:rsidRDefault="00000000">
      <w:pPr>
        <w:pStyle w:val="ListBullet"/>
      </w:pPr>
      <w:r>
        <w:t>ECHO MACHINE</w:t>
      </w:r>
    </w:p>
    <w:p w14:paraId="76914DFB" w14:textId="77777777" w:rsidR="00A00D9C" w:rsidRDefault="00000000">
      <w:pPr>
        <w:pStyle w:val="ListBullet"/>
      </w:pPr>
      <w:r>
        <w:t>HOLTER MACHINE</w:t>
      </w:r>
    </w:p>
    <w:p w14:paraId="3F698E98" w14:textId="77777777" w:rsidR="00A00D9C" w:rsidRDefault="00000000">
      <w:pPr>
        <w:pStyle w:val="ListBullet"/>
      </w:pPr>
      <w:r>
        <w:t>INFUSION PUMP</w:t>
      </w:r>
    </w:p>
    <w:p w14:paraId="4F903329" w14:textId="77777777" w:rsidR="00A00D9C" w:rsidRDefault="00000000">
      <w:pPr>
        <w:pStyle w:val="ListBullet"/>
      </w:pPr>
      <w:r>
        <w:t>PULSE OXIMETER</w:t>
      </w:r>
    </w:p>
    <w:p w14:paraId="6A0792D8" w14:textId="77777777" w:rsidR="00A00D9C" w:rsidRDefault="00000000">
      <w:pPr>
        <w:pStyle w:val="ListBullet"/>
      </w:pPr>
      <w:r>
        <w:t>TMT MACHINE</w:t>
      </w:r>
    </w:p>
    <w:p w14:paraId="3F995856" w14:textId="77777777" w:rsidR="00A00D9C" w:rsidRDefault="00000000">
      <w:pPr>
        <w:pStyle w:val="ListBullet"/>
      </w:pPr>
      <w:r>
        <w:t>TONOTRACK ABPM</w:t>
      </w:r>
    </w:p>
    <w:p w14:paraId="78DEBC59" w14:textId="77777777" w:rsidR="00A00D9C" w:rsidRDefault="00000000">
      <w:pPr>
        <w:pStyle w:val="ListBullet"/>
      </w:pPr>
      <w:r>
        <w:t>ULTRASOUND ECHO MACHINE</w:t>
      </w:r>
    </w:p>
    <w:p w14:paraId="13EC8BC2" w14:textId="77777777" w:rsidR="00A00D9C" w:rsidRDefault="00000000">
      <w:pPr>
        <w:pStyle w:val="ListBullet"/>
      </w:pPr>
      <w:r>
        <w:t>VITAL SIGN MONITOR</w:t>
      </w:r>
    </w:p>
    <w:p w14:paraId="74BA5AD4" w14:textId="77777777" w:rsidR="00A00D9C" w:rsidRDefault="00000000">
      <w:pPr>
        <w:pStyle w:val="ListBullet"/>
      </w:pPr>
      <w:r>
        <w:t>WEIGHING SCALE</w:t>
      </w:r>
    </w:p>
    <w:p w14:paraId="2C3B708D" w14:textId="77777777" w:rsidR="00A00D9C" w:rsidRDefault="00000000">
      <w:pPr>
        <w:pStyle w:val="Heading2"/>
      </w:pPr>
      <w:r>
        <w:t>5A</w:t>
      </w:r>
    </w:p>
    <w:p w14:paraId="7F599CAC" w14:textId="77777777" w:rsidR="00A00D9C" w:rsidRDefault="00000000">
      <w:pPr>
        <w:pStyle w:val="ListBullet"/>
      </w:pPr>
      <w:r>
        <w:t>BLOOD WARMER</w:t>
      </w:r>
    </w:p>
    <w:p w14:paraId="2BDC6F51" w14:textId="77777777" w:rsidR="00A00D9C" w:rsidRDefault="00000000">
      <w:pPr>
        <w:pStyle w:val="ListBullet"/>
      </w:pPr>
      <w:r>
        <w:t>CTG MACHINE</w:t>
      </w:r>
    </w:p>
    <w:p w14:paraId="42A74194" w14:textId="77777777" w:rsidR="00A00D9C" w:rsidRDefault="00000000">
      <w:pPr>
        <w:pStyle w:val="ListBullet"/>
      </w:pPr>
      <w:r>
        <w:t>DEFIBRILATOR</w:t>
      </w:r>
    </w:p>
    <w:p w14:paraId="258BABBA" w14:textId="77777777" w:rsidR="00A00D9C" w:rsidRDefault="00000000">
      <w:pPr>
        <w:pStyle w:val="ListBullet"/>
      </w:pPr>
      <w:r>
        <w:t>DVT MACHINE</w:t>
      </w:r>
    </w:p>
    <w:p w14:paraId="7A47B3B1" w14:textId="77777777" w:rsidR="00A00D9C" w:rsidRDefault="00000000">
      <w:pPr>
        <w:pStyle w:val="ListBullet"/>
      </w:pPr>
      <w:r>
        <w:t>ECG MACHINE</w:t>
      </w:r>
    </w:p>
    <w:p w14:paraId="2BC58530" w14:textId="77777777" w:rsidR="00A00D9C" w:rsidRDefault="00000000">
      <w:pPr>
        <w:pStyle w:val="ListBullet"/>
      </w:pPr>
      <w:r>
        <w:lastRenderedPageBreak/>
        <w:t>FETAL DOPPLER</w:t>
      </w:r>
    </w:p>
    <w:p w14:paraId="53934DE4" w14:textId="77777777" w:rsidR="00A00D9C" w:rsidRDefault="00000000">
      <w:pPr>
        <w:pStyle w:val="ListBullet"/>
      </w:pPr>
      <w:r>
        <w:t>INFUSION PUMP</w:t>
      </w:r>
    </w:p>
    <w:p w14:paraId="551FFA4B" w14:textId="77777777" w:rsidR="00A00D9C" w:rsidRDefault="00000000">
      <w:pPr>
        <w:pStyle w:val="ListBullet"/>
      </w:pPr>
      <w:r>
        <w:t>NEBULIZER</w:t>
      </w:r>
    </w:p>
    <w:p w14:paraId="46D2009D" w14:textId="77777777" w:rsidR="00A00D9C" w:rsidRDefault="00000000">
      <w:pPr>
        <w:pStyle w:val="ListBullet"/>
      </w:pPr>
      <w:r>
        <w:t>PULSE OXIMETER</w:t>
      </w:r>
    </w:p>
    <w:p w14:paraId="016E5A0F" w14:textId="77777777" w:rsidR="00A00D9C" w:rsidRDefault="00000000">
      <w:pPr>
        <w:pStyle w:val="ListBullet"/>
      </w:pPr>
      <w:r>
        <w:t>REFRIGERATOR</w:t>
      </w:r>
    </w:p>
    <w:p w14:paraId="0181AED2" w14:textId="77777777" w:rsidR="00A00D9C" w:rsidRDefault="00000000">
      <w:pPr>
        <w:pStyle w:val="ListBullet"/>
      </w:pPr>
      <w:r>
        <w:t>SYRINGE PUMP</w:t>
      </w:r>
    </w:p>
    <w:p w14:paraId="671C58B3" w14:textId="77777777" w:rsidR="00A00D9C" w:rsidRDefault="00000000">
      <w:pPr>
        <w:pStyle w:val="Heading2"/>
      </w:pPr>
      <w:r>
        <w:t>5B</w:t>
      </w:r>
    </w:p>
    <w:p w14:paraId="4583A906" w14:textId="77777777" w:rsidR="00A00D9C" w:rsidRDefault="00000000">
      <w:pPr>
        <w:pStyle w:val="ListBullet"/>
      </w:pPr>
      <w:r>
        <w:t>DVT MACHINE</w:t>
      </w:r>
    </w:p>
    <w:p w14:paraId="66F81C2D" w14:textId="77777777" w:rsidR="00A00D9C" w:rsidRDefault="00000000">
      <w:pPr>
        <w:pStyle w:val="ListBullet"/>
      </w:pPr>
      <w:r>
        <w:t>ECG MACHINE</w:t>
      </w:r>
    </w:p>
    <w:p w14:paraId="575DD1BF" w14:textId="77777777" w:rsidR="00A00D9C" w:rsidRDefault="00000000">
      <w:pPr>
        <w:pStyle w:val="ListBullet"/>
      </w:pPr>
      <w:r>
        <w:t>FETAL DOPPLER</w:t>
      </w:r>
    </w:p>
    <w:p w14:paraId="45447FB4" w14:textId="77777777" w:rsidR="00A00D9C" w:rsidRDefault="00000000">
      <w:pPr>
        <w:pStyle w:val="ListBullet"/>
      </w:pPr>
      <w:r>
        <w:t>INFUSION PUMP</w:t>
      </w:r>
    </w:p>
    <w:p w14:paraId="6FE3E4C5" w14:textId="77777777" w:rsidR="00A00D9C" w:rsidRDefault="00000000">
      <w:pPr>
        <w:pStyle w:val="ListBullet"/>
      </w:pPr>
      <w:r>
        <w:t>PULSE OXIMETER</w:t>
      </w:r>
    </w:p>
    <w:p w14:paraId="14CC453E" w14:textId="77777777" w:rsidR="00A00D9C" w:rsidRDefault="00000000">
      <w:pPr>
        <w:pStyle w:val="ListBullet"/>
      </w:pPr>
      <w:r>
        <w:t>REFRIGERATOR</w:t>
      </w:r>
    </w:p>
    <w:p w14:paraId="7B890FBF" w14:textId="77777777" w:rsidR="00A00D9C" w:rsidRDefault="00000000">
      <w:pPr>
        <w:pStyle w:val="ListBullet"/>
      </w:pPr>
      <w:r>
        <w:t>SYRINGE PUMP</w:t>
      </w:r>
    </w:p>
    <w:p w14:paraId="542E0361" w14:textId="77777777" w:rsidR="00A00D9C" w:rsidRDefault="00000000">
      <w:pPr>
        <w:pStyle w:val="Heading2"/>
      </w:pPr>
      <w:r>
        <w:t>6A</w:t>
      </w:r>
    </w:p>
    <w:p w14:paraId="044476C9" w14:textId="77777777" w:rsidR="00A00D9C" w:rsidRDefault="00000000">
      <w:pPr>
        <w:pStyle w:val="ListBullet"/>
      </w:pPr>
      <w:r>
        <w:t>BLOOD WARMER</w:t>
      </w:r>
    </w:p>
    <w:p w14:paraId="518DA8A1" w14:textId="77777777" w:rsidR="00A00D9C" w:rsidRDefault="00000000">
      <w:pPr>
        <w:pStyle w:val="ListBullet"/>
      </w:pPr>
      <w:r>
        <w:t>CTG MACHINE</w:t>
      </w:r>
    </w:p>
    <w:p w14:paraId="428AF763" w14:textId="77777777" w:rsidR="00A00D9C" w:rsidRDefault="00000000">
      <w:pPr>
        <w:pStyle w:val="ListBullet"/>
      </w:pPr>
      <w:r>
        <w:t>DEFIBRILATOR</w:t>
      </w:r>
    </w:p>
    <w:p w14:paraId="68417511" w14:textId="77777777" w:rsidR="00A00D9C" w:rsidRDefault="00000000">
      <w:pPr>
        <w:pStyle w:val="ListBullet"/>
      </w:pPr>
      <w:r>
        <w:t>DVT MACHINE</w:t>
      </w:r>
    </w:p>
    <w:p w14:paraId="323500CB" w14:textId="77777777" w:rsidR="00A00D9C" w:rsidRDefault="00000000">
      <w:pPr>
        <w:pStyle w:val="ListBullet"/>
      </w:pPr>
      <w:r>
        <w:t>ECG MACHINE</w:t>
      </w:r>
    </w:p>
    <w:p w14:paraId="366C29A3" w14:textId="77777777" w:rsidR="00A00D9C" w:rsidRDefault="00000000">
      <w:pPr>
        <w:pStyle w:val="ListBullet"/>
      </w:pPr>
      <w:r>
        <w:t>FETAL DOPPLER</w:t>
      </w:r>
    </w:p>
    <w:p w14:paraId="6E862D66" w14:textId="77777777" w:rsidR="00A00D9C" w:rsidRDefault="00000000">
      <w:pPr>
        <w:pStyle w:val="ListBullet"/>
      </w:pPr>
      <w:r>
        <w:t>INFUSION PUMP</w:t>
      </w:r>
    </w:p>
    <w:p w14:paraId="2C88A46E" w14:textId="77777777" w:rsidR="00A00D9C" w:rsidRDefault="00000000">
      <w:pPr>
        <w:pStyle w:val="ListBullet"/>
      </w:pPr>
      <w:r>
        <w:t>NEBULIZER</w:t>
      </w:r>
    </w:p>
    <w:p w14:paraId="1118EBE7" w14:textId="77777777" w:rsidR="00A00D9C" w:rsidRDefault="00000000">
      <w:pPr>
        <w:pStyle w:val="ListBullet"/>
      </w:pPr>
      <w:r>
        <w:t>PULSE OXIMETER</w:t>
      </w:r>
    </w:p>
    <w:p w14:paraId="041EAB87" w14:textId="77777777" w:rsidR="00A00D9C" w:rsidRDefault="00000000">
      <w:pPr>
        <w:pStyle w:val="ListBullet"/>
      </w:pPr>
      <w:r>
        <w:t>SYRINGE PUMP</w:t>
      </w:r>
    </w:p>
    <w:p w14:paraId="27A70CC5" w14:textId="77777777" w:rsidR="00A00D9C" w:rsidRDefault="00000000">
      <w:pPr>
        <w:pStyle w:val="Heading2"/>
      </w:pPr>
      <w:r>
        <w:t>6B</w:t>
      </w:r>
    </w:p>
    <w:p w14:paraId="4EA1BA48" w14:textId="77777777" w:rsidR="00A00D9C" w:rsidRDefault="00000000">
      <w:pPr>
        <w:pStyle w:val="ListBullet"/>
      </w:pPr>
      <w:r>
        <w:t>DVT MACHINE</w:t>
      </w:r>
    </w:p>
    <w:p w14:paraId="2D743865" w14:textId="77777777" w:rsidR="00A00D9C" w:rsidRDefault="00000000">
      <w:pPr>
        <w:pStyle w:val="ListBullet"/>
      </w:pPr>
      <w:r>
        <w:t>ECG MACHINE</w:t>
      </w:r>
    </w:p>
    <w:p w14:paraId="5EA4452B" w14:textId="77777777" w:rsidR="00A00D9C" w:rsidRDefault="00000000">
      <w:pPr>
        <w:pStyle w:val="ListBullet"/>
      </w:pPr>
      <w:r>
        <w:t>INFUSION PUMP</w:t>
      </w:r>
    </w:p>
    <w:p w14:paraId="5EFE7197" w14:textId="77777777" w:rsidR="00A00D9C" w:rsidRDefault="00000000">
      <w:pPr>
        <w:pStyle w:val="ListBullet"/>
      </w:pPr>
      <w:r>
        <w:t>NEBULIZER</w:t>
      </w:r>
    </w:p>
    <w:p w14:paraId="62588811" w14:textId="77777777" w:rsidR="00A00D9C" w:rsidRDefault="00000000">
      <w:pPr>
        <w:pStyle w:val="ListBullet"/>
      </w:pPr>
      <w:r>
        <w:t>PULSE OXIMETER</w:t>
      </w:r>
    </w:p>
    <w:p w14:paraId="7968E8B0" w14:textId="77777777" w:rsidR="00A00D9C" w:rsidRDefault="00000000">
      <w:pPr>
        <w:pStyle w:val="ListBullet"/>
      </w:pPr>
      <w:r>
        <w:t>SYRINGE PUMP</w:t>
      </w:r>
    </w:p>
    <w:p w14:paraId="48B39316" w14:textId="77777777" w:rsidR="00A00D9C" w:rsidRDefault="00000000">
      <w:pPr>
        <w:pStyle w:val="Heading2"/>
      </w:pPr>
      <w:r>
        <w:t>CSSD</w:t>
      </w:r>
    </w:p>
    <w:p w14:paraId="2C1E833E" w14:textId="77777777" w:rsidR="00A00D9C" w:rsidRDefault="00000000">
      <w:pPr>
        <w:pStyle w:val="ListBullet"/>
      </w:pPr>
      <w:r>
        <w:t>AUTOCLAVE MACHINE</w:t>
      </w:r>
    </w:p>
    <w:p w14:paraId="299DA99B" w14:textId="77777777" w:rsidR="00A00D9C" w:rsidRDefault="00000000">
      <w:pPr>
        <w:pStyle w:val="ListBullet"/>
      </w:pPr>
      <w:r>
        <w:t>BIOLOGICAL INCUBATOR</w:t>
      </w:r>
    </w:p>
    <w:p w14:paraId="20806F1C" w14:textId="77777777" w:rsidR="00A00D9C" w:rsidRDefault="00000000">
      <w:pPr>
        <w:pStyle w:val="ListBullet"/>
      </w:pPr>
      <w:r>
        <w:t>CODA AIR FILTER</w:t>
      </w:r>
    </w:p>
    <w:p w14:paraId="7A3349CE" w14:textId="77777777" w:rsidR="00A00D9C" w:rsidRDefault="00000000">
      <w:pPr>
        <w:pStyle w:val="ListBullet"/>
      </w:pPr>
      <w:r>
        <w:t xml:space="preserve">DRYING CABINET </w:t>
      </w:r>
    </w:p>
    <w:p w14:paraId="1CA34C5D" w14:textId="77777777" w:rsidR="00A00D9C" w:rsidRDefault="00000000">
      <w:pPr>
        <w:pStyle w:val="ListBullet"/>
      </w:pPr>
      <w:r>
        <w:t>SEALER MACHINE</w:t>
      </w:r>
    </w:p>
    <w:p w14:paraId="3FB54E3F" w14:textId="77777777" w:rsidR="00A00D9C" w:rsidRDefault="00000000">
      <w:pPr>
        <w:pStyle w:val="ListBullet"/>
      </w:pPr>
      <w:r>
        <w:lastRenderedPageBreak/>
        <w:t>ULTRASONIC CLEANER</w:t>
      </w:r>
    </w:p>
    <w:p w14:paraId="2987A526" w14:textId="77777777" w:rsidR="00A00D9C" w:rsidRDefault="00000000">
      <w:pPr>
        <w:pStyle w:val="ListBullet"/>
      </w:pPr>
      <w:r>
        <w:t>WASHER DISINFECTOR</w:t>
      </w:r>
    </w:p>
    <w:p w14:paraId="53D7699C" w14:textId="77777777" w:rsidR="00A00D9C" w:rsidRDefault="00000000">
      <w:pPr>
        <w:pStyle w:val="Heading2"/>
      </w:pPr>
      <w:r>
        <w:t>DENTAL</w:t>
      </w:r>
    </w:p>
    <w:p w14:paraId="09FB7877" w14:textId="77777777" w:rsidR="00A00D9C" w:rsidRDefault="00000000">
      <w:pPr>
        <w:pStyle w:val="ListBullet"/>
      </w:pPr>
      <w:r>
        <w:t>AMALGAMATOR</w:t>
      </w:r>
    </w:p>
    <w:p w14:paraId="0F492B33" w14:textId="77777777" w:rsidR="00A00D9C" w:rsidRDefault="00000000">
      <w:pPr>
        <w:pStyle w:val="ListBullet"/>
      </w:pPr>
      <w:r>
        <w:t>AUTOCLAVE MACHINE</w:t>
      </w:r>
    </w:p>
    <w:p w14:paraId="050AFF53" w14:textId="77777777" w:rsidR="00A00D9C" w:rsidRDefault="00000000">
      <w:pPr>
        <w:pStyle w:val="ListBullet"/>
      </w:pPr>
      <w:r>
        <w:t>BIOLASE EPIC</w:t>
      </w:r>
    </w:p>
    <w:p w14:paraId="11F1C4AF" w14:textId="77777777" w:rsidR="00A00D9C" w:rsidRDefault="00000000">
      <w:pPr>
        <w:pStyle w:val="ListBullet"/>
      </w:pPr>
      <w:r>
        <w:t>CEREC AC</w:t>
      </w:r>
    </w:p>
    <w:p w14:paraId="03132387" w14:textId="77777777" w:rsidR="00A00D9C" w:rsidRDefault="00000000">
      <w:pPr>
        <w:pStyle w:val="ListBullet"/>
      </w:pPr>
      <w:r>
        <w:t>DAC MACHINE</w:t>
      </w:r>
    </w:p>
    <w:p w14:paraId="10469D21" w14:textId="77777777" w:rsidR="00A00D9C" w:rsidRDefault="00000000">
      <w:pPr>
        <w:pStyle w:val="ListBullet"/>
      </w:pPr>
      <w:r>
        <w:t>DENTAL CURING LIGHT</w:t>
      </w:r>
    </w:p>
    <w:p w14:paraId="0006BF7B" w14:textId="77777777" w:rsidR="00A00D9C" w:rsidRDefault="00000000">
      <w:pPr>
        <w:pStyle w:val="ListBullet"/>
      </w:pPr>
      <w:r>
        <w:t>DENTAL UNIT</w:t>
      </w:r>
    </w:p>
    <w:p w14:paraId="1DEC768D" w14:textId="77777777" w:rsidR="00A00D9C" w:rsidRDefault="00000000">
      <w:pPr>
        <w:pStyle w:val="ListBullet"/>
      </w:pPr>
      <w:r>
        <w:t>DIODE LASERSYSTEM</w:t>
      </w:r>
    </w:p>
    <w:p w14:paraId="138CC0CA" w14:textId="77777777" w:rsidR="00A00D9C" w:rsidRDefault="00000000">
      <w:pPr>
        <w:pStyle w:val="ListBullet"/>
      </w:pPr>
      <w:r>
        <w:t>DISPOSAL SHIELD</w:t>
      </w:r>
    </w:p>
    <w:p w14:paraId="19CCC407" w14:textId="77777777" w:rsidR="00A00D9C" w:rsidRDefault="00000000">
      <w:pPr>
        <w:pStyle w:val="ListBullet"/>
      </w:pPr>
      <w:r>
        <w:t>ENDO MOTOR</w:t>
      </w:r>
    </w:p>
    <w:p w14:paraId="5F88EE53" w14:textId="77777777" w:rsidR="00A00D9C" w:rsidRDefault="00000000">
      <w:pPr>
        <w:pStyle w:val="ListBullet"/>
      </w:pPr>
      <w:r>
        <w:t>ENDO POCKET</w:t>
      </w:r>
    </w:p>
    <w:p w14:paraId="232BBF52" w14:textId="77777777" w:rsidR="00A00D9C" w:rsidRDefault="00000000">
      <w:pPr>
        <w:pStyle w:val="ListBullet"/>
      </w:pPr>
      <w:r>
        <w:t>ENDO UNIT</w:t>
      </w:r>
    </w:p>
    <w:p w14:paraId="6057661C" w14:textId="77777777" w:rsidR="00A00D9C" w:rsidRDefault="00000000">
      <w:pPr>
        <w:pStyle w:val="ListBullet"/>
      </w:pPr>
      <w:r>
        <w:t>ENDODONTIC OBTURATION</w:t>
      </w:r>
    </w:p>
    <w:p w14:paraId="13F5184A" w14:textId="77777777" w:rsidR="00A00D9C" w:rsidRDefault="00000000">
      <w:pPr>
        <w:pStyle w:val="ListBullet"/>
      </w:pPr>
      <w:r>
        <w:t>HERON IOS</w:t>
      </w:r>
    </w:p>
    <w:p w14:paraId="3CB199BD" w14:textId="77777777" w:rsidR="00A00D9C" w:rsidRDefault="00000000">
      <w:pPr>
        <w:pStyle w:val="ListBullet"/>
      </w:pPr>
      <w:r>
        <w:t>IMPLANT XT PLUS</w:t>
      </w:r>
    </w:p>
    <w:p w14:paraId="0463ACBF" w14:textId="77777777" w:rsidR="00A00D9C" w:rsidRDefault="00000000">
      <w:pPr>
        <w:pStyle w:val="ListBullet"/>
      </w:pPr>
      <w:r>
        <w:t>INTRA ORAL SCANNER</w:t>
      </w:r>
    </w:p>
    <w:p w14:paraId="7EE6E0FE" w14:textId="77777777" w:rsidR="00A00D9C" w:rsidRDefault="00000000">
      <w:pPr>
        <w:pStyle w:val="ListBullet"/>
      </w:pPr>
      <w:r>
        <w:t>INTRA ORAL X-RAY</w:t>
      </w:r>
    </w:p>
    <w:p w14:paraId="7A5266A8" w14:textId="77777777" w:rsidR="00A00D9C" w:rsidRDefault="00000000">
      <w:pPr>
        <w:pStyle w:val="ListBullet"/>
      </w:pPr>
      <w:r>
        <w:t>LUBRICATING UNIT</w:t>
      </w:r>
    </w:p>
    <w:p w14:paraId="46393AEF" w14:textId="77777777" w:rsidR="00A00D9C" w:rsidRDefault="00000000">
      <w:pPr>
        <w:pStyle w:val="ListBullet"/>
      </w:pPr>
      <w:r>
        <w:t>MILLING MACHINE</w:t>
      </w:r>
    </w:p>
    <w:p w14:paraId="1C96BF10" w14:textId="77777777" w:rsidR="00A00D9C" w:rsidRDefault="00000000">
      <w:pPr>
        <w:pStyle w:val="ListBullet"/>
      </w:pPr>
      <w:r>
        <w:t>OBI SCANNER</w:t>
      </w:r>
    </w:p>
    <w:p w14:paraId="5E2C934A" w14:textId="77777777" w:rsidR="00A00D9C" w:rsidRDefault="00000000">
      <w:pPr>
        <w:pStyle w:val="ListBullet"/>
      </w:pPr>
      <w:r>
        <w:t>OBTURATION SYSTEM</w:t>
      </w:r>
    </w:p>
    <w:p w14:paraId="6F1B6CD9" w14:textId="77777777" w:rsidR="00A00D9C" w:rsidRDefault="00000000">
      <w:pPr>
        <w:pStyle w:val="ListBullet"/>
      </w:pPr>
      <w:r>
        <w:t>PANORAMIC XRAY</w:t>
      </w:r>
    </w:p>
    <w:p w14:paraId="0A2BC16A" w14:textId="77777777" w:rsidR="00A00D9C" w:rsidRDefault="00000000">
      <w:pPr>
        <w:pStyle w:val="ListBullet"/>
      </w:pPr>
      <w:r>
        <w:t>PENTAMIX UNIT</w:t>
      </w:r>
    </w:p>
    <w:p w14:paraId="4BA7A74B" w14:textId="77777777" w:rsidR="00A00D9C" w:rsidRDefault="00000000">
      <w:pPr>
        <w:pStyle w:val="ListBullet"/>
      </w:pPr>
      <w:r>
        <w:t>PENTAMIX UTE</w:t>
      </w:r>
    </w:p>
    <w:p w14:paraId="79C9D364" w14:textId="77777777" w:rsidR="00A00D9C" w:rsidRDefault="00000000">
      <w:pPr>
        <w:pStyle w:val="ListBullet"/>
      </w:pPr>
      <w:r>
        <w:t>PHILIPS ZOOM LIGHT</w:t>
      </w:r>
    </w:p>
    <w:p w14:paraId="4EBF99CA" w14:textId="77777777" w:rsidR="00A00D9C" w:rsidRDefault="00000000">
      <w:pPr>
        <w:pStyle w:val="ListBullet"/>
      </w:pPr>
      <w:r>
        <w:t>PROMIX2</w:t>
      </w:r>
    </w:p>
    <w:p w14:paraId="277BBAF8" w14:textId="77777777" w:rsidR="00A00D9C" w:rsidRDefault="00000000">
      <w:pPr>
        <w:pStyle w:val="ListBullet"/>
      </w:pPr>
      <w:r>
        <w:t>ROOT 2X MINI</w:t>
      </w:r>
    </w:p>
    <w:p w14:paraId="50C074BD" w14:textId="77777777" w:rsidR="00A00D9C" w:rsidRDefault="00000000">
      <w:pPr>
        <w:pStyle w:val="ListBullet"/>
      </w:pPr>
      <w:r>
        <w:t>SCALER &amp; POLISHER</w:t>
      </w:r>
    </w:p>
    <w:p w14:paraId="024B5CCB" w14:textId="77777777" w:rsidR="00A00D9C" w:rsidRDefault="00000000">
      <w:pPr>
        <w:pStyle w:val="ListBullet"/>
      </w:pPr>
      <w:r>
        <w:t>SEALING MACHINE</w:t>
      </w:r>
    </w:p>
    <w:p w14:paraId="20337AF7" w14:textId="77777777" w:rsidR="00A00D9C" w:rsidRDefault="00000000">
      <w:pPr>
        <w:pStyle w:val="ListBullet"/>
      </w:pPr>
      <w:r>
        <w:t>STARLIGHT UNO</w:t>
      </w:r>
    </w:p>
    <w:p w14:paraId="72011771" w14:textId="77777777" w:rsidR="00A00D9C" w:rsidRDefault="00000000">
      <w:pPr>
        <w:pStyle w:val="ListBullet"/>
      </w:pPr>
      <w:r>
        <w:t>SYMPRESS 11</w:t>
      </w:r>
    </w:p>
    <w:p w14:paraId="2EED465C" w14:textId="77777777" w:rsidR="00A00D9C" w:rsidRDefault="00000000">
      <w:pPr>
        <w:pStyle w:val="ListBullet"/>
      </w:pPr>
      <w:r>
        <w:t>TRIAUTOMINI</w:t>
      </w:r>
    </w:p>
    <w:p w14:paraId="5FB0F815" w14:textId="77777777" w:rsidR="00A00D9C" w:rsidRDefault="00000000">
      <w:pPr>
        <w:pStyle w:val="ListBullet"/>
      </w:pPr>
      <w:r>
        <w:t>ULTRASONIC CLEANER</w:t>
      </w:r>
    </w:p>
    <w:p w14:paraId="232A3478" w14:textId="77777777" w:rsidR="00A00D9C" w:rsidRDefault="00000000">
      <w:pPr>
        <w:pStyle w:val="ListBullet"/>
      </w:pPr>
      <w:r>
        <w:t>UPS</w:t>
      </w:r>
    </w:p>
    <w:p w14:paraId="252B9638" w14:textId="77777777" w:rsidR="00A00D9C" w:rsidRDefault="00000000">
      <w:pPr>
        <w:pStyle w:val="ListBullet"/>
      </w:pPr>
      <w:r>
        <w:t>WARM VERTICALDEVICE</w:t>
      </w:r>
    </w:p>
    <w:p w14:paraId="142EA5C8" w14:textId="77777777" w:rsidR="00A00D9C" w:rsidRDefault="00000000">
      <w:pPr>
        <w:pStyle w:val="ListBullet"/>
      </w:pPr>
      <w:r>
        <w:t>WATER DISTILLER</w:t>
      </w:r>
    </w:p>
    <w:p w14:paraId="5C9AAF6A" w14:textId="77777777" w:rsidR="00A00D9C" w:rsidRDefault="00000000">
      <w:pPr>
        <w:pStyle w:val="ListBullet"/>
      </w:pPr>
      <w:r>
        <w:t>WATERLASE</w:t>
      </w:r>
    </w:p>
    <w:p w14:paraId="35485378" w14:textId="77777777" w:rsidR="00A00D9C" w:rsidRDefault="00000000">
      <w:pPr>
        <w:pStyle w:val="ListBullet"/>
      </w:pPr>
      <w:r>
        <w:t>ZOOM BLEACHING</w:t>
      </w:r>
    </w:p>
    <w:p w14:paraId="32B6F3E4" w14:textId="77777777" w:rsidR="00A00D9C" w:rsidRDefault="00000000">
      <w:pPr>
        <w:pStyle w:val="Heading2"/>
      </w:pPr>
      <w:r>
        <w:lastRenderedPageBreak/>
        <w:t>DERMA</w:t>
      </w:r>
    </w:p>
    <w:p w14:paraId="2FB74EBE" w14:textId="77777777" w:rsidR="00A00D9C" w:rsidRDefault="00000000">
      <w:pPr>
        <w:pStyle w:val="ListBullet"/>
      </w:pPr>
      <w:r>
        <w:t>ACCENT PRIME</w:t>
      </w:r>
    </w:p>
    <w:p w14:paraId="26548B7E" w14:textId="77777777" w:rsidR="00A00D9C" w:rsidRDefault="00000000">
      <w:pPr>
        <w:pStyle w:val="ListBullet"/>
      </w:pPr>
      <w:r>
        <w:t>AIRMAN BIOFILLER</w:t>
      </w:r>
    </w:p>
    <w:p w14:paraId="14782AA8" w14:textId="77777777" w:rsidR="00A00D9C" w:rsidRDefault="00000000">
      <w:pPr>
        <w:pStyle w:val="ListBullet"/>
      </w:pPr>
      <w:r>
        <w:t>CANDELA LASER</w:t>
      </w:r>
    </w:p>
    <w:p w14:paraId="61092640" w14:textId="77777777" w:rsidR="00A00D9C" w:rsidRDefault="00000000">
      <w:pPr>
        <w:pStyle w:val="ListBullet"/>
      </w:pPr>
      <w:r>
        <w:t>CAUTERY MACHINE</w:t>
      </w:r>
    </w:p>
    <w:p w14:paraId="370D606F" w14:textId="77777777" w:rsidR="00A00D9C" w:rsidRDefault="00000000">
      <w:pPr>
        <w:pStyle w:val="ListBullet"/>
      </w:pPr>
      <w:r>
        <w:t>CENTRIFUGE</w:t>
      </w:r>
    </w:p>
    <w:p w14:paraId="17394D7B" w14:textId="77777777" w:rsidR="00A00D9C" w:rsidRDefault="00000000">
      <w:pPr>
        <w:pStyle w:val="ListBullet"/>
      </w:pPr>
      <w:r>
        <w:t xml:space="preserve">CLARITY II </w:t>
      </w:r>
    </w:p>
    <w:p w14:paraId="0C5E2248" w14:textId="77777777" w:rsidR="00A00D9C" w:rsidRDefault="00000000">
      <w:pPr>
        <w:pStyle w:val="ListBullet"/>
      </w:pPr>
      <w:r>
        <w:t>CO2 LASER</w:t>
      </w:r>
    </w:p>
    <w:p w14:paraId="1255D949" w14:textId="77777777" w:rsidR="00A00D9C" w:rsidRDefault="00000000">
      <w:pPr>
        <w:pStyle w:val="ListBullet"/>
      </w:pPr>
      <w:r>
        <w:t>COOLING MACHINE</w:t>
      </w:r>
    </w:p>
    <w:p w14:paraId="027D70AF" w14:textId="77777777" w:rsidR="00A00D9C" w:rsidRDefault="00000000">
      <w:pPr>
        <w:pStyle w:val="ListBullet"/>
      </w:pPr>
      <w:r>
        <w:t>DEKA MED</w:t>
      </w:r>
    </w:p>
    <w:p w14:paraId="21588EAA" w14:textId="77777777" w:rsidR="00A00D9C" w:rsidRDefault="00000000">
      <w:pPr>
        <w:pStyle w:val="ListBullet"/>
      </w:pPr>
      <w:r>
        <w:t>DERMA BRASSION</w:t>
      </w:r>
    </w:p>
    <w:p w14:paraId="5D65E63A" w14:textId="77777777" w:rsidR="00A00D9C" w:rsidRDefault="00000000">
      <w:pPr>
        <w:pStyle w:val="ListBullet"/>
      </w:pPr>
      <w:r>
        <w:t>DIAMOND PEEL</w:t>
      </w:r>
    </w:p>
    <w:p w14:paraId="293E2114" w14:textId="77777777" w:rsidR="00A00D9C" w:rsidRDefault="00000000">
      <w:pPr>
        <w:pStyle w:val="ListBullet"/>
      </w:pPr>
      <w:r>
        <w:t>ELECTROSURGICAL UNIT</w:t>
      </w:r>
    </w:p>
    <w:p w14:paraId="4F87C638" w14:textId="77777777" w:rsidR="00A00D9C" w:rsidRDefault="00000000">
      <w:pPr>
        <w:pStyle w:val="ListBullet"/>
      </w:pPr>
      <w:r>
        <w:t>ELLIPSE LASER</w:t>
      </w:r>
    </w:p>
    <w:p w14:paraId="26CC36E6" w14:textId="77777777" w:rsidR="00A00D9C" w:rsidRDefault="00000000">
      <w:pPr>
        <w:pStyle w:val="ListBullet"/>
      </w:pPr>
      <w:r>
        <w:t>ENERGIST-NITROGEN PLASMA SYSTEM</w:t>
      </w:r>
    </w:p>
    <w:p w14:paraId="0362E642" w14:textId="77777777" w:rsidR="00A00D9C" w:rsidRDefault="00000000">
      <w:pPr>
        <w:pStyle w:val="ListBullet"/>
      </w:pPr>
      <w:r>
        <w:t>EXCIPLEX PHOTOTHERAPY</w:t>
      </w:r>
    </w:p>
    <w:p w14:paraId="04281725" w14:textId="77777777" w:rsidR="00A00D9C" w:rsidRDefault="00000000">
      <w:pPr>
        <w:pStyle w:val="ListBullet"/>
      </w:pPr>
      <w:r>
        <w:t xml:space="preserve">FACIAL MACHINE BEAUTY </w:t>
      </w:r>
    </w:p>
    <w:p w14:paraId="110C9D84" w14:textId="77777777" w:rsidR="00A00D9C" w:rsidRDefault="00000000">
      <w:pPr>
        <w:pStyle w:val="ListBullet"/>
      </w:pPr>
      <w:r>
        <w:t>FACIAL STEAMER</w:t>
      </w:r>
    </w:p>
    <w:p w14:paraId="2C0397D6" w14:textId="77777777" w:rsidR="00A00D9C" w:rsidRDefault="00000000">
      <w:pPr>
        <w:pStyle w:val="ListBullet"/>
      </w:pPr>
      <w:r>
        <w:t>HIFU SHAPER</w:t>
      </w:r>
    </w:p>
    <w:p w14:paraId="20E4C024" w14:textId="77777777" w:rsidR="00A00D9C" w:rsidRDefault="00000000">
      <w:pPr>
        <w:pStyle w:val="ListBullet"/>
      </w:pPr>
      <w:r>
        <w:t>HYDRAFACIAL MACHINE</w:t>
      </w:r>
    </w:p>
    <w:p w14:paraId="02ABDEED" w14:textId="77777777" w:rsidR="00A00D9C" w:rsidRDefault="00000000">
      <w:pPr>
        <w:pStyle w:val="ListBullet"/>
      </w:pPr>
      <w:r>
        <w:t>HYFIECATOR2000</w:t>
      </w:r>
    </w:p>
    <w:p w14:paraId="1693E645" w14:textId="77777777" w:rsidR="00A00D9C" w:rsidRDefault="00000000">
      <w:pPr>
        <w:pStyle w:val="ListBullet"/>
      </w:pPr>
      <w:r>
        <w:t>LIGHT WAVE</w:t>
      </w:r>
    </w:p>
    <w:p w14:paraId="42F59313" w14:textId="77777777" w:rsidR="00A00D9C" w:rsidRDefault="00000000">
      <w:pPr>
        <w:pStyle w:val="ListBullet"/>
      </w:pPr>
      <w:r>
        <w:t>LUMINIS ONE</w:t>
      </w:r>
    </w:p>
    <w:p w14:paraId="62181E9C" w14:textId="77777777" w:rsidR="00A00D9C" w:rsidRDefault="00000000">
      <w:pPr>
        <w:pStyle w:val="ListBullet"/>
      </w:pPr>
      <w:r>
        <w:t>MESALYSE</w:t>
      </w:r>
    </w:p>
    <w:p w14:paraId="525B374A" w14:textId="77777777" w:rsidR="00A00D9C" w:rsidRDefault="00000000">
      <w:pPr>
        <w:pStyle w:val="ListBullet"/>
      </w:pPr>
      <w:r>
        <w:t>MESOJET</w:t>
      </w:r>
    </w:p>
    <w:p w14:paraId="1064EBF3" w14:textId="77777777" w:rsidR="00A00D9C" w:rsidRDefault="00000000">
      <w:pPr>
        <w:pStyle w:val="ListBullet"/>
      </w:pPr>
      <w:r>
        <w:t>PHOTOTHERAPY UNIT</w:t>
      </w:r>
    </w:p>
    <w:p w14:paraId="0ABC897F" w14:textId="77777777" w:rsidR="00A00D9C" w:rsidRDefault="00000000">
      <w:pPr>
        <w:pStyle w:val="ListBullet"/>
      </w:pPr>
      <w:r>
        <w:t>POLLOGEN</w:t>
      </w:r>
    </w:p>
    <w:p w14:paraId="7DF373CC" w14:textId="77777777" w:rsidR="00A00D9C" w:rsidRDefault="00000000">
      <w:pPr>
        <w:pStyle w:val="ListBullet"/>
      </w:pPr>
      <w:r>
        <w:t>SMOKE EVACUATOR</w:t>
      </w:r>
    </w:p>
    <w:p w14:paraId="7FAE4ED1" w14:textId="77777777" w:rsidR="00A00D9C" w:rsidRDefault="00000000">
      <w:pPr>
        <w:pStyle w:val="ListBullet"/>
      </w:pPr>
      <w:r>
        <w:t>STAR WALKER LASER MACHINE</w:t>
      </w:r>
    </w:p>
    <w:p w14:paraId="5D12B5EA" w14:textId="77777777" w:rsidR="00A00D9C" w:rsidRDefault="00000000">
      <w:pPr>
        <w:pStyle w:val="ListBullet"/>
      </w:pPr>
      <w:r>
        <w:t xml:space="preserve">SWIFT MACHINE </w:t>
      </w:r>
    </w:p>
    <w:p w14:paraId="31D9B3F1" w14:textId="77777777" w:rsidR="00A00D9C" w:rsidRDefault="00000000">
      <w:pPr>
        <w:pStyle w:val="ListBullet"/>
      </w:pPr>
      <w:r>
        <w:t>TMT SYSTEM</w:t>
      </w:r>
    </w:p>
    <w:p w14:paraId="07D8E78A" w14:textId="77777777" w:rsidR="00A00D9C" w:rsidRDefault="00000000">
      <w:pPr>
        <w:pStyle w:val="ListBullet"/>
      </w:pPr>
      <w:r>
        <w:t xml:space="preserve">TRIPOCAT DEVICE </w:t>
      </w:r>
    </w:p>
    <w:p w14:paraId="27375B72" w14:textId="77777777" w:rsidR="00A00D9C" w:rsidRDefault="00000000">
      <w:pPr>
        <w:pStyle w:val="ListBullet"/>
      </w:pPr>
      <w:r>
        <w:t>ULTRACEL MACHINE</w:t>
      </w:r>
    </w:p>
    <w:p w14:paraId="11BBF4BE" w14:textId="77777777" w:rsidR="00A00D9C" w:rsidRDefault="00000000">
      <w:pPr>
        <w:pStyle w:val="ListBullet"/>
      </w:pPr>
      <w:r>
        <w:t>UV LIGHT</w:t>
      </w:r>
    </w:p>
    <w:p w14:paraId="72A8C5B5" w14:textId="77777777" w:rsidR="00A00D9C" w:rsidRDefault="00000000">
      <w:pPr>
        <w:pStyle w:val="ListBullet"/>
      </w:pPr>
      <w:r>
        <w:t>VASCULAR LASER</w:t>
      </w:r>
    </w:p>
    <w:p w14:paraId="4FB5A2CB" w14:textId="77777777" w:rsidR="00A00D9C" w:rsidRDefault="00000000">
      <w:pPr>
        <w:pStyle w:val="ListBullet"/>
      </w:pPr>
      <w:r>
        <w:t>WEIGHING SCALE</w:t>
      </w:r>
    </w:p>
    <w:p w14:paraId="06333146" w14:textId="77777777" w:rsidR="00A00D9C" w:rsidRDefault="00000000">
      <w:pPr>
        <w:pStyle w:val="Heading2"/>
      </w:pPr>
      <w:r>
        <w:t>ENDOSCOPY</w:t>
      </w:r>
    </w:p>
    <w:p w14:paraId="74F5F0A4" w14:textId="77777777" w:rsidR="00A00D9C" w:rsidRDefault="00000000">
      <w:pPr>
        <w:pStyle w:val="ListBullet"/>
      </w:pPr>
      <w:r>
        <w:t xml:space="preserve">DEFIBRILLATOR </w:t>
      </w:r>
    </w:p>
    <w:p w14:paraId="1A1DB5D9" w14:textId="77777777" w:rsidR="00A00D9C" w:rsidRDefault="00000000">
      <w:pPr>
        <w:pStyle w:val="ListBullet"/>
      </w:pPr>
      <w:r>
        <w:t>DRYING CABINET</w:t>
      </w:r>
    </w:p>
    <w:p w14:paraId="00D5F976" w14:textId="77777777" w:rsidR="00A00D9C" w:rsidRDefault="00000000">
      <w:pPr>
        <w:pStyle w:val="ListBullet"/>
      </w:pPr>
      <w:r>
        <w:t>ELECTRO SURGICAL UNIT</w:t>
      </w:r>
    </w:p>
    <w:p w14:paraId="2BCFDD1D" w14:textId="77777777" w:rsidR="00A00D9C" w:rsidRDefault="00000000">
      <w:pPr>
        <w:pStyle w:val="ListBullet"/>
      </w:pPr>
      <w:r>
        <w:t xml:space="preserve">ENDOCAPSULE </w:t>
      </w:r>
    </w:p>
    <w:p w14:paraId="606272AF" w14:textId="77777777" w:rsidR="00A00D9C" w:rsidRDefault="00000000">
      <w:pPr>
        <w:pStyle w:val="ListBullet"/>
      </w:pPr>
      <w:r>
        <w:lastRenderedPageBreak/>
        <w:t>ENDOSCOPE WASHER</w:t>
      </w:r>
    </w:p>
    <w:p w14:paraId="3BD67E0D" w14:textId="77777777" w:rsidR="00A00D9C" w:rsidRDefault="00000000">
      <w:pPr>
        <w:pStyle w:val="ListBullet"/>
      </w:pPr>
      <w:r>
        <w:t xml:space="preserve">NP3 MOBIE WORKSTATION </w:t>
      </w:r>
    </w:p>
    <w:p w14:paraId="2EAE8C0B" w14:textId="77777777" w:rsidR="00A00D9C" w:rsidRDefault="00000000">
      <w:pPr>
        <w:pStyle w:val="ListBullet"/>
      </w:pPr>
      <w:r>
        <w:t xml:space="preserve">OXYGEN CONCENTRATION </w:t>
      </w:r>
    </w:p>
    <w:p w14:paraId="793F5B3C" w14:textId="77777777" w:rsidR="00A00D9C" w:rsidRDefault="00000000">
      <w:pPr>
        <w:pStyle w:val="ListBullet"/>
      </w:pPr>
      <w:r>
        <w:t xml:space="preserve">PATIENT MONITOR </w:t>
      </w:r>
    </w:p>
    <w:p w14:paraId="0E9BF374" w14:textId="77777777" w:rsidR="00A00D9C" w:rsidRDefault="00000000">
      <w:pPr>
        <w:pStyle w:val="ListBullet"/>
      </w:pPr>
      <w:r>
        <w:t xml:space="preserve">SUCTION MACHINE </w:t>
      </w:r>
    </w:p>
    <w:p w14:paraId="0FD756ED" w14:textId="77777777" w:rsidR="00A00D9C" w:rsidRDefault="00000000">
      <w:pPr>
        <w:pStyle w:val="ListBullet"/>
      </w:pPr>
      <w:r>
        <w:t>VIDEO CENTRE</w:t>
      </w:r>
    </w:p>
    <w:p w14:paraId="532E74E6" w14:textId="77777777" w:rsidR="00A00D9C" w:rsidRDefault="00000000">
      <w:pPr>
        <w:pStyle w:val="ListBullet"/>
      </w:pPr>
      <w:r>
        <w:t>WEIGHING SCALE</w:t>
      </w:r>
    </w:p>
    <w:p w14:paraId="38477B3D" w14:textId="77777777" w:rsidR="00A00D9C" w:rsidRDefault="00000000">
      <w:pPr>
        <w:pStyle w:val="ListBullet"/>
      </w:pPr>
      <w:r>
        <w:t xml:space="preserve">XENON  LIGHT </w:t>
      </w:r>
    </w:p>
    <w:p w14:paraId="294FAB47" w14:textId="77777777" w:rsidR="00A00D9C" w:rsidRDefault="00000000">
      <w:pPr>
        <w:pStyle w:val="Heading2"/>
      </w:pPr>
      <w:r>
        <w:t>ENT</w:t>
      </w:r>
    </w:p>
    <w:p w14:paraId="706A8DA5" w14:textId="77777777" w:rsidR="00A00D9C" w:rsidRDefault="00000000">
      <w:pPr>
        <w:pStyle w:val="ListBullet"/>
      </w:pPr>
      <w:r>
        <w:t>AIDA C</w:t>
      </w:r>
    </w:p>
    <w:p w14:paraId="42C8DE64" w14:textId="77777777" w:rsidR="00A00D9C" w:rsidRDefault="00000000">
      <w:pPr>
        <w:pStyle w:val="ListBullet"/>
      </w:pPr>
      <w:r>
        <w:t>AUDIOMETER</w:t>
      </w:r>
    </w:p>
    <w:p w14:paraId="2F086816" w14:textId="77777777" w:rsidR="00A00D9C" w:rsidRDefault="00000000">
      <w:pPr>
        <w:pStyle w:val="ListBullet"/>
      </w:pPr>
      <w:r>
        <w:t>AUDIOMETRIC BOOTH</w:t>
      </w:r>
    </w:p>
    <w:p w14:paraId="708DF1F3" w14:textId="77777777" w:rsidR="00A00D9C" w:rsidRDefault="00000000">
      <w:pPr>
        <w:pStyle w:val="ListBullet"/>
      </w:pPr>
      <w:r>
        <w:t>ELECTROCOAGULATOR</w:t>
      </w:r>
    </w:p>
    <w:p w14:paraId="1087EEF1" w14:textId="77777777" w:rsidR="00A00D9C" w:rsidRDefault="00000000">
      <w:pPr>
        <w:pStyle w:val="ListBullet"/>
      </w:pPr>
      <w:r>
        <w:t>ENT CHAIR</w:t>
      </w:r>
    </w:p>
    <w:p w14:paraId="49E64A2C" w14:textId="77777777" w:rsidR="00A00D9C" w:rsidRDefault="00000000">
      <w:pPr>
        <w:pStyle w:val="ListBullet"/>
      </w:pPr>
      <w:r>
        <w:t>ENT MICROSCOPE</w:t>
      </w:r>
    </w:p>
    <w:p w14:paraId="22B863C9" w14:textId="77777777" w:rsidR="00A00D9C" w:rsidRDefault="00000000">
      <w:pPr>
        <w:pStyle w:val="ListBullet"/>
      </w:pPr>
      <w:r>
        <w:t xml:space="preserve">ENT UNIT </w:t>
      </w:r>
    </w:p>
    <w:p w14:paraId="16D8DBC8" w14:textId="77777777" w:rsidR="00A00D9C" w:rsidRDefault="00000000">
      <w:pPr>
        <w:pStyle w:val="ListBullet"/>
      </w:pPr>
      <w:r>
        <w:t>ENT WORK STATION</w:t>
      </w:r>
    </w:p>
    <w:p w14:paraId="18743F41" w14:textId="77777777" w:rsidR="00A00D9C" w:rsidRDefault="00000000">
      <w:pPr>
        <w:pStyle w:val="ListBullet"/>
      </w:pPr>
      <w:r>
        <w:t>EXAMINATION CHAIR</w:t>
      </w:r>
    </w:p>
    <w:p w14:paraId="3EAB71E9" w14:textId="77777777" w:rsidR="00A00D9C" w:rsidRDefault="00000000">
      <w:pPr>
        <w:pStyle w:val="ListBullet"/>
      </w:pPr>
      <w:r>
        <w:t>IQAM</w:t>
      </w:r>
    </w:p>
    <w:p w14:paraId="523DD48E" w14:textId="77777777" w:rsidR="00A00D9C" w:rsidRDefault="00000000">
      <w:pPr>
        <w:pStyle w:val="ListBullet"/>
      </w:pPr>
      <w:r>
        <w:t>IVIEW31</w:t>
      </w:r>
    </w:p>
    <w:p w14:paraId="29102E6B" w14:textId="77777777" w:rsidR="00A00D9C" w:rsidRDefault="00000000">
      <w:pPr>
        <w:pStyle w:val="ListBullet"/>
      </w:pPr>
      <w:r>
        <w:t xml:space="preserve">MONITOR </w:t>
      </w:r>
    </w:p>
    <w:p w14:paraId="6CD188BF" w14:textId="77777777" w:rsidR="00A00D9C" w:rsidRDefault="00000000">
      <w:pPr>
        <w:pStyle w:val="ListBullet"/>
      </w:pPr>
      <w:r>
        <w:t>OPERATING SURGICAL MICROSCOPY</w:t>
      </w:r>
    </w:p>
    <w:p w14:paraId="3D780B56" w14:textId="77777777" w:rsidR="00A00D9C" w:rsidRDefault="00000000">
      <w:pPr>
        <w:pStyle w:val="ListBullet"/>
      </w:pPr>
      <w:r>
        <w:t>TELECAM C3</w:t>
      </w:r>
    </w:p>
    <w:p w14:paraId="4157B723" w14:textId="77777777" w:rsidR="00A00D9C" w:rsidRDefault="00000000">
      <w:pPr>
        <w:pStyle w:val="ListBullet"/>
      </w:pPr>
      <w:r>
        <w:t>TELEPACK XLED MONITOR</w:t>
      </w:r>
    </w:p>
    <w:p w14:paraId="5D198BD6" w14:textId="77777777" w:rsidR="00A00D9C" w:rsidRDefault="00000000">
      <w:pPr>
        <w:pStyle w:val="ListBullet"/>
      </w:pPr>
      <w:r>
        <w:t>TYMPANOMETER</w:t>
      </w:r>
    </w:p>
    <w:p w14:paraId="38166D94" w14:textId="77777777" w:rsidR="00A00D9C" w:rsidRDefault="00000000">
      <w:pPr>
        <w:pStyle w:val="ListBullet"/>
      </w:pPr>
      <w:r>
        <w:t>WEIGHING SCALE</w:t>
      </w:r>
    </w:p>
    <w:p w14:paraId="4F76A2A1" w14:textId="77777777" w:rsidR="00A00D9C" w:rsidRDefault="00000000">
      <w:pPr>
        <w:pStyle w:val="Heading2"/>
      </w:pPr>
      <w:r>
        <w:t>ER</w:t>
      </w:r>
    </w:p>
    <w:p w14:paraId="1549C87E" w14:textId="77777777" w:rsidR="00A00D9C" w:rsidRDefault="00000000">
      <w:pPr>
        <w:pStyle w:val="ListBullet"/>
      </w:pPr>
      <w:r>
        <w:t>BABY WEIGHING SCALE</w:t>
      </w:r>
    </w:p>
    <w:p w14:paraId="4A9D409F" w14:textId="77777777" w:rsidR="00A00D9C" w:rsidRDefault="00000000">
      <w:pPr>
        <w:pStyle w:val="ListBullet"/>
      </w:pPr>
      <w:r>
        <w:t>CTG MACHINE</w:t>
      </w:r>
    </w:p>
    <w:p w14:paraId="0DC4EC1B" w14:textId="77777777" w:rsidR="00A00D9C" w:rsidRDefault="00000000">
      <w:pPr>
        <w:pStyle w:val="ListBullet"/>
      </w:pPr>
      <w:r>
        <w:t>DEFIBRILLATOR</w:t>
      </w:r>
    </w:p>
    <w:p w14:paraId="56A28134" w14:textId="77777777" w:rsidR="00A00D9C" w:rsidRDefault="00000000">
      <w:pPr>
        <w:pStyle w:val="ListBullet"/>
      </w:pPr>
      <w:r>
        <w:t>DOPPLER</w:t>
      </w:r>
    </w:p>
    <w:p w14:paraId="334386FA" w14:textId="77777777" w:rsidR="00A00D9C" w:rsidRDefault="00000000">
      <w:pPr>
        <w:pStyle w:val="ListBullet"/>
      </w:pPr>
      <w:r>
        <w:t>ECG MACHINE</w:t>
      </w:r>
    </w:p>
    <w:p w14:paraId="409DEB8E" w14:textId="77777777" w:rsidR="00A00D9C" w:rsidRDefault="00000000">
      <w:pPr>
        <w:pStyle w:val="ListBullet"/>
      </w:pPr>
      <w:r>
        <w:t>INFUSION PUMP</w:t>
      </w:r>
    </w:p>
    <w:p w14:paraId="05626C0C" w14:textId="77777777" w:rsidR="00A00D9C" w:rsidRDefault="00000000">
      <w:pPr>
        <w:pStyle w:val="ListBullet"/>
      </w:pPr>
      <w:r>
        <w:t>NEBULIZER</w:t>
      </w:r>
    </w:p>
    <w:p w14:paraId="2BD7CA73" w14:textId="77777777" w:rsidR="00A00D9C" w:rsidRDefault="00000000">
      <w:pPr>
        <w:pStyle w:val="ListBullet"/>
      </w:pPr>
      <w:r>
        <w:t>PATIENT MONITOR</w:t>
      </w:r>
    </w:p>
    <w:p w14:paraId="107E5933" w14:textId="77777777" w:rsidR="00A00D9C" w:rsidRDefault="00000000">
      <w:pPr>
        <w:pStyle w:val="ListBullet"/>
      </w:pPr>
      <w:r>
        <w:t>PULSE OXIMETER</w:t>
      </w:r>
    </w:p>
    <w:p w14:paraId="5A30AE93" w14:textId="77777777" w:rsidR="00A00D9C" w:rsidRDefault="00000000">
      <w:pPr>
        <w:pStyle w:val="ListBullet"/>
      </w:pPr>
      <w:r>
        <w:t>REFRIGERATOR</w:t>
      </w:r>
    </w:p>
    <w:p w14:paraId="18A62E52" w14:textId="77777777" w:rsidR="00A00D9C" w:rsidRDefault="00000000">
      <w:pPr>
        <w:pStyle w:val="ListBullet"/>
      </w:pPr>
      <w:r>
        <w:t>SUCTION FLOWMETER</w:t>
      </w:r>
    </w:p>
    <w:p w14:paraId="3A4BCF5D" w14:textId="77777777" w:rsidR="00A00D9C" w:rsidRDefault="00000000">
      <w:pPr>
        <w:pStyle w:val="ListBullet"/>
      </w:pPr>
      <w:r>
        <w:t>SUCTION MACHINE</w:t>
      </w:r>
    </w:p>
    <w:p w14:paraId="095EF8E2" w14:textId="77777777" w:rsidR="00A00D9C" w:rsidRDefault="00000000">
      <w:pPr>
        <w:pStyle w:val="ListBullet"/>
      </w:pPr>
      <w:r>
        <w:t>SYRINGE PUMP</w:t>
      </w:r>
    </w:p>
    <w:p w14:paraId="1B7E9E44" w14:textId="77777777" w:rsidR="00A00D9C" w:rsidRDefault="00000000">
      <w:pPr>
        <w:pStyle w:val="ListBullet"/>
      </w:pPr>
      <w:r>
        <w:lastRenderedPageBreak/>
        <w:t>ULTRASOUND</w:t>
      </w:r>
    </w:p>
    <w:p w14:paraId="638A57F7" w14:textId="77777777" w:rsidR="00A00D9C" w:rsidRDefault="00000000">
      <w:pPr>
        <w:pStyle w:val="ListBullet"/>
      </w:pPr>
      <w:r>
        <w:t>VEIN VIEWER</w:t>
      </w:r>
    </w:p>
    <w:p w14:paraId="4D5D8096" w14:textId="77777777" w:rsidR="00A00D9C" w:rsidRDefault="00000000">
      <w:pPr>
        <w:pStyle w:val="ListBullet"/>
      </w:pPr>
      <w:r>
        <w:t xml:space="preserve">VENTILATOR </w:t>
      </w:r>
    </w:p>
    <w:p w14:paraId="171ADCE0" w14:textId="77777777" w:rsidR="00A00D9C" w:rsidRDefault="00000000">
      <w:pPr>
        <w:pStyle w:val="ListBullet"/>
      </w:pPr>
      <w:r>
        <w:t>VITAL SIGN MONITOR</w:t>
      </w:r>
    </w:p>
    <w:p w14:paraId="7C9843CE" w14:textId="77777777" w:rsidR="00A00D9C" w:rsidRDefault="00000000">
      <w:pPr>
        <w:pStyle w:val="ListBullet"/>
      </w:pPr>
      <w:r>
        <w:t>WEIGHING SCALE</w:t>
      </w:r>
    </w:p>
    <w:p w14:paraId="786E2C25" w14:textId="77777777" w:rsidR="00A00D9C" w:rsidRDefault="00000000">
      <w:pPr>
        <w:pStyle w:val="Heading2"/>
      </w:pPr>
      <w:r>
        <w:t>IM</w:t>
      </w:r>
    </w:p>
    <w:p w14:paraId="35A08074" w14:textId="77777777" w:rsidR="00A00D9C" w:rsidRDefault="00000000">
      <w:pPr>
        <w:pStyle w:val="ListBullet"/>
      </w:pPr>
      <w:r>
        <w:t>DEFIBRILLATOR</w:t>
      </w:r>
    </w:p>
    <w:p w14:paraId="696CA31A" w14:textId="77777777" w:rsidR="00A00D9C" w:rsidRDefault="00000000">
      <w:pPr>
        <w:pStyle w:val="ListBullet"/>
      </w:pPr>
      <w:r>
        <w:t>ECG MACHINE</w:t>
      </w:r>
    </w:p>
    <w:p w14:paraId="07BA08CC" w14:textId="77777777" w:rsidR="00A00D9C" w:rsidRDefault="00000000">
      <w:pPr>
        <w:pStyle w:val="ListBullet"/>
      </w:pPr>
      <w:r>
        <w:t>PULSE OXIMETER</w:t>
      </w:r>
    </w:p>
    <w:p w14:paraId="06F02040" w14:textId="77777777" w:rsidR="00A00D9C" w:rsidRDefault="00000000">
      <w:pPr>
        <w:pStyle w:val="ListBullet"/>
      </w:pPr>
      <w:r>
        <w:t xml:space="preserve">SUDOSCAN </w:t>
      </w:r>
    </w:p>
    <w:p w14:paraId="4511FC2F" w14:textId="77777777" w:rsidR="00A00D9C" w:rsidRDefault="00000000">
      <w:pPr>
        <w:pStyle w:val="ListBullet"/>
      </w:pPr>
      <w:r>
        <w:t>VITAL SIGNMONITOR</w:t>
      </w:r>
    </w:p>
    <w:p w14:paraId="5E04751C" w14:textId="77777777" w:rsidR="00A00D9C" w:rsidRDefault="00000000">
      <w:pPr>
        <w:pStyle w:val="ListBullet"/>
      </w:pPr>
      <w:r>
        <w:t>WEIGHING SCALE</w:t>
      </w:r>
    </w:p>
    <w:p w14:paraId="6C0D8B6F" w14:textId="77777777" w:rsidR="00A00D9C" w:rsidRDefault="00000000">
      <w:pPr>
        <w:pStyle w:val="Heading2"/>
      </w:pPr>
      <w:r>
        <w:t>IVF</w:t>
      </w:r>
    </w:p>
    <w:p w14:paraId="5EAB207A" w14:textId="77777777" w:rsidR="00A00D9C" w:rsidRDefault="00000000">
      <w:pPr>
        <w:pStyle w:val="ListBullet"/>
      </w:pPr>
      <w:r>
        <w:t>BENCH TOP INCUBATOR</w:t>
      </w:r>
    </w:p>
    <w:p w14:paraId="6609CB99" w14:textId="77777777" w:rsidR="00A00D9C" w:rsidRDefault="00000000">
      <w:pPr>
        <w:pStyle w:val="ListBullet"/>
      </w:pPr>
      <w:r>
        <w:t>BURNER</w:t>
      </w:r>
    </w:p>
    <w:p w14:paraId="20D4A046" w14:textId="77777777" w:rsidR="00A00D9C" w:rsidRDefault="00000000">
      <w:pPr>
        <w:pStyle w:val="ListBullet"/>
      </w:pPr>
      <w:r>
        <w:t>CENTRIFUGE</w:t>
      </w:r>
    </w:p>
    <w:p w14:paraId="1815624B" w14:textId="77777777" w:rsidR="00A00D9C" w:rsidRDefault="00000000">
      <w:pPr>
        <w:pStyle w:val="ListBullet"/>
      </w:pPr>
      <w:r>
        <w:t>CODA AIR FILTER</w:t>
      </w:r>
    </w:p>
    <w:p w14:paraId="076887F4" w14:textId="77777777" w:rsidR="00A00D9C" w:rsidRDefault="00000000">
      <w:pPr>
        <w:pStyle w:val="ListBullet"/>
      </w:pPr>
      <w:r>
        <w:t>HEATING PLATE</w:t>
      </w:r>
    </w:p>
    <w:p w14:paraId="503451AA" w14:textId="77777777" w:rsidR="00A00D9C" w:rsidRDefault="00000000">
      <w:pPr>
        <w:pStyle w:val="ListBullet"/>
      </w:pPr>
      <w:r>
        <w:t>HEATING TABLE</w:t>
      </w:r>
    </w:p>
    <w:p w14:paraId="022DBF2D" w14:textId="77777777" w:rsidR="00A00D9C" w:rsidRDefault="00000000">
      <w:pPr>
        <w:pStyle w:val="ListBullet"/>
      </w:pPr>
      <w:r>
        <w:t>INCUBATOR</w:t>
      </w:r>
    </w:p>
    <w:p w14:paraId="300BE1B6" w14:textId="77777777" w:rsidR="00A00D9C" w:rsidRDefault="00000000">
      <w:pPr>
        <w:pStyle w:val="ListBullet"/>
      </w:pPr>
      <w:r>
        <w:t>IVF WORK STATION</w:t>
      </w:r>
    </w:p>
    <w:p w14:paraId="52DEDE15" w14:textId="77777777" w:rsidR="00A00D9C" w:rsidRDefault="00000000">
      <w:pPr>
        <w:pStyle w:val="ListBullet"/>
      </w:pPr>
      <w:r>
        <w:t>LABEL PRINTER</w:t>
      </w:r>
    </w:p>
    <w:p w14:paraId="4AFAA9BD" w14:textId="77777777" w:rsidR="00A00D9C" w:rsidRDefault="00000000">
      <w:pPr>
        <w:pStyle w:val="ListBullet"/>
      </w:pPr>
      <w:r>
        <w:t>LAMINAR WORK STATION</w:t>
      </w:r>
    </w:p>
    <w:p w14:paraId="0D4E96E6" w14:textId="77777777" w:rsidR="00A00D9C" w:rsidRDefault="00000000">
      <w:pPr>
        <w:pStyle w:val="ListBullet"/>
      </w:pPr>
      <w:r>
        <w:t>MANIPULATOR</w:t>
      </w:r>
    </w:p>
    <w:p w14:paraId="1AFFA3DD" w14:textId="77777777" w:rsidR="00A00D9C" w:rsidRDefault="00000000">
      <w:pPr>
        <w:pStyle w:val="ListBullet"/>
      </w:pPr>
      <w:r>
        <w:t>MICROSCOPE</w:t>
      </w:r>
    </w:p>
    <w:p w14:paraId="5C3E1280" w14:textId="77777777" w:rsidR="00A00D9C" w:rsidRDefault="00000000">
      <w:pPr>
        <w:pStyle w:val="ListBullet"/>
      </w:pPr>
      <w:r>
        <w:t>TEST TUBE HEATER</w:t>
      </w:r>
    </w:p>
    <w:p w14:paraId="5458A1B3" w14:textId="77777777" w:rsidR="00A00D9C" w:rsidRDefault="00000000">
      <w:pPr>
        <w:pStyle w:val="ListBullet"/>
      </w:pPr>
      <w:r>
        <w:t>THERMO BRITE</w:t>
      </w:r>
    </w:p>
    <w:p w14:paraId="67402AC3" w14:textId="77777777" w:rsidR="00A00D9C" w:rsidRDefault="00000000">
      <w:pPr>
        <w:pStyle w:val="ListBullet"/>
      </w:pPr>
      <w:r>
        <w:t>THERMOPLATE</w:t>
      </w:r>
    </w:p>
    <w:p w14:paraId="23B579C5" w14:textId="77777777" w:rsidR="00A00D9C" w:rsidRDefault="00000000">
      <w:pPr>
        <w:pStyle w:val="Heading2"/>
      </w:pPr>
      <w:r>
        <w:t>LAB</w:t>
      </w:r>
    </w:p>
    <w:p w14:paraId="040D48DF" w14:textId="77777777" w:rsidR="00A00D9C" w:rsidRDefault="00000000">
      <w:pPr>
        <w:pStyle w:val="ListBullet"/>
      </w:pPr>
      <w:r>
        <w:t xml:space="preserve">AICARE ANALYZER </w:t>
      </w:r>
    </w:p>
    <w:p w14:paraId="0CB13F5F" w14:textId="77777777" w:rsidR="00A00D9C" w:rsidRDefault="00000000">
      <w:pPr>
        <w:pStyle w:val="ListBullet"/>
      </w:pPr>
      <w:r>
        <w:t>BD BACTEC FX40</w:t>
      </w:r>
    </w:p>
    <w:p w14:paraId="06D8E75F" w14:textId="77777777" w:rsidR="00A00D9C" w:rsidRDefault="00000000">
      <w:pPr>
        <w:pStyle w:val="ListBullet"/>
      </w:pPr>
      <w:r>
        <w:t>BD PHOENIX M50</w:t>
      </w:r>
    </w:p>
    <w:p w14:paraId="4A30E268" w14:textId="77777777" w:rsidR="00A00D9C" w:rsidRDefault="00000000">
      <w:pPr>
        <w:pStyle w:val="ListBullet"/>
      </w:pPr>
      <w:r>
        <w:t>BIOCHEMESTRY</w:t>
      </w:r>
    </w:p>
    <w:p w14:paraId="506A80C7" w14:textId="77777777" w:rsidR="00A00D9C" w:rsidRDefault="00000000">
      <w:pPr>
        <w:pStyle w:val="ListBullet"/>
      </w:pPr>
      <w:r>
        <w:t>BLOOD BANK REFRIGERATOR</w:t>
      </w:r>
    </w:p>
    <w:p w14:paraId="20DB39B2" w14:textId="77777777" w:rsidR="00A00D9C" w:rsidRDefault="00000000">
      <w:pPr>
        <w:pStyle w:val="ListBullet"/>
      </w:pPr>
      <w:r>
        <w:t>BLOOD MIXER</w:t>
      </w:r>
    </w:p>
    <w:p w14:paraId="15412E9E" w14:textId="77777777" w:rsidR="00A00D9C" w:rsidRDefault="00000000">
      <w:pPr>
        <w:pStyle w:val="ListBullet"/>
      </w:pPr>
      <w:r>
        <w:t>BOISAFETY CABINET</w:t>
      </w:r>
    </w:p>
    <w:p w14:paraId="00A62BC9" w14:textId="77777777" w:rsidR="00A00D9C" w:rsidRDefault="00000000">
      <w:pPr>
        <w:pStyle w:val="ListBullet"/>
      </w:pPr>
      <w:r>
        <w:t>CENTRIFUGE</w:t>
      </w:r>
    </w:p>
    <w:p w14:paraId="01EA5CF8" w14:textId="77777777" w:rsidR="00A00D9C" w:rsidRDefault="00000000">
      <w:pPr>
        <w:pStyle w:val="ListBullet"/>
      </w:pPr>
      <w:r>
        <w:t>CHEMISTRY  ANALYZER</w:t>
      </w:r>
    </w:p>
    <w:p w14:paraId="16FD4A3F" w14:textId="77777777" w:rsidR="00A00D9C" w:rsidRDefault="00000000">
      <w:pPr>
        <w:pStyle w:val="ListBullet"/>
      </w:pPr>
      <w:r>
        <w:t>COATRON X</w:t>
      </w:r>
    </w:p>
    <w:p w14:paraId="0E16220D" w14:textId="77777777" w:rsidR="00A00D9C" w:rsidRDefault="00000000">
      <w:pPr>
        <w:pStyle w:val="ListBullet"/>
      </w:pPr>
      <w:r>
        <w:lastRenderedPageBreak/>
        <w:t>DUCTLESS FUME HOOD</w:t>
      </w:r>
    </w:p>
    <w:p w14:paraId="0224F8AC" w14:textId="77777777" w:rsidR="00A00D9C" w:rsidRDefault="00000000">
      <w:pPr>
        <w:pStyle w:val="ListBullet"/>
      </w:pPr>
      <w:r>
        <w:t>ELECTROLYTE ANALYSER</w:t>
      </w:r>
    </w:p>
    <w:p w14:paraId="5F649332" w14:textId="77777777" w:rsidR="00A00D9C" w:rsidRDefault="00000000">
      <w:pPr>
        <w:pStyle w:val="ListBullet"/>
      </w:pPr>
      <w:r>
        <w:t>GFL WATER BATH</w:t>
      </w:r>
    </w:p>
    <w:p w14:paraId="306FC9E9" w14:textId="77777777" w:rsidR="00A00D9C" w:rsidRDefault="00000000">
      <w:pPr>
        <w:pStyle w:val="ListBullet"/>
      </w:pPr>
      <w:r>
        <w:t>HEMATOLOGY ANALYSER</w:t>
      </w:r>
    </w:p>
    <w:p w14:paraId="4BA1AF2F" w14:textId="77777777" w:rsidR="00A00D9C" w:rsidRDefault="00000000">
      <w:pPr>
        <w:pStyle w:val="ListBullet"/>
      </w:pPr>
      <w:r>
        <w:t>HORMONE  ANALYZER</w:t>
      </w:r>
    </w:p>
    <w:p w14:paraId="14CA791D" w14:textId="77777777" w:rsidR="00A00D9C" w:rsidRDefault="00000000">
      <w:pPr>
        <w:pStyle w:val="ListBullet"/>
      </w:pPr>
      <w:r>
        <w:t>HYKD BREATH ANALYSIS</w:t>
      </w:r>
    </w:p>
    <w:p w14:paraId="36951B9D" w14:textId="77777777" w:rsidR="00A00D9C" w:rsidRDefault="00000000">
      <w:pPr>
        <w:pStyle w:val="ListBullet"/>
      </w:pPr>
      <w:r>
        <w:t>I CHROMA 11</w:t>
      </w:r>
    </w:p>
    <w:p w14:paraId="115113DB" w14:textId="77777777" w:rsidR="00A00D9C" w:rsidRDefault="00000000">
      <w:pPr>
        <w:pStyle w:val="ListBullet"/>
      </w:pPr>
      <w:r>
        <w:t>INCUBATOR</w:t>
      </w:r>
    </w:p>
    <w:p w14:paraId="6E73666A" w14:textId="77777777" w:rsidR="00A00D9C" w:rsidRDefault="00000000">
      <w:pPr>
        <w:pStyle w:val="ListBullet"/>
      </w:pPr>
      <w:r>
        <w:t>INCUBATOR FOR ANTI-ACP</w:t>
      </w:r>
    </w:p>
    <w:p w14:paraId="5C2CD0A4" w14:textId="77777777" w:rsidR="00A00D9C" w:rsidRDefault="00000000">
      <w:pPr>
        <w:pStyle w:val="ListBullet"/>
      </w:pPr>
      <w:r>
        <w:t>MICROPROBE LYSIS BLOCK</w:t>
      </w:r>
    </w:p>
    <w:p w14:paraId="3E4CFF37" w14:textId="77777777" w:rsidR="00A00D9C" w:rsidRDefault="00000000">
      <w:pPr>
        <w:pStyle w:val="ListBullet"/>
      </w:pPr>
      <w:r>
        <w:t>MICROPROBE PROCESSOR</w:t>
      </w:r>
    </w:p>
    <w:p w14:paraId="2AE7C071" w14:textId="77777777" w:rsidR="00A00D9C" w:rsidRDefault="00000000">
      <w:pPr>
        <w:pStyle w:val="ListBullet"/>
      </w:pPr>
      <w:r>
        <w:t>MICROSCOPE</w:t>
      </w:r>
    </w:p>
    <w:p w14:paraId="17CE7244" w14:textId="77777777" w:rsidR="00A00D9C" w:rsidRDefault="00000000">
      <w:pPr>
        <w:pStyle w:val="ListBullet"/>
      </w:pPr>
      <w:r>
        <w:t>ORTHO OPTICS READER</w:t>
      </w:r>
    </w:p>
    <w:p w14:paraId="66024B8E" w14:textId="77777777" w:rsidR="00A00D9C" w:rsidRDefault="00000000">
      <w:pPr>
        <w:pStyle w:val="ListBullet"/>
      </w:pPr>
      <w:r>
        <w:t>ORTHO WORK STATION</w:t>
      </w:r>
    </w:p>
    <w:p w14:paraId="011970EA" w14:textId="77777777" w:rsidR="00A00D9C" w:rsidRDefault="00000000">
      <w:pPr>
        <w:pStyle w:val="ListBullet"/>
      </w:pPr>
      <w:r>
        <w:t>PHOENIXSPEC NEPHLOMETER</w:t>
      </w:r>
    </w:p>
    <w:p w14:paraId="480D6AD1" w14:textId="77777777" w:rsidR="00A00D9C" w:rsidRDefault="00000000">
      <w:pPr>
        <w:pStyle w:val="ListBullet"/>
      </w:pPr>
      <w:r>
        <w:t>PLASMA FREEZER</w:t>
      </w:r>
    </w:p>
    <w:p w14:paraId="45C7BB67" w14:textId="77777777" w:rsidR="00A00D9C" w:rsidRDefault="00000000">
      <w:pPr>
        <w:pStyle w:val="ListBullet"/>
      </w:pPr>
      <w:r>
        <w:t>ROTATOR</w:t>
      </w:r>
    </w:p>
    <w:p w14:paraId="1A6D3DCE" w14:textId="77777777" w:rsidR="00A00D9C" w:rsidRDefault="00000000">
      <w:pPr>
        <w:pStyle w:val="ListBullet"/>
      </w:pPr>
      <w:r>
        <w:t>SPERM ANALYSER</w:t>
      </w:r>
    </w:p>
    <w:p w14:paraId="6BE8C413" w14:textId="77777777" w:rsidR="00A00D9C" w:rsidRDefault="00000000">
      <w:pPr>
        <w:pStyle w:val="ListBullet"/>
      </w:pPr>
      <w:r>
        <w:t>STAT  ANALYSER</w:t>
      </w:r>
    </w:p>
    <w:p w14:paraId="5BB70E9A" w14:textId="77777777" w:rsidR="00A00D9C" w:rsidRDefault="00000000">
      <w:pPr>
        <w:pStyle w:val="ListBullet"/>
      </w:pPr>
      <w:r>
        <w:t>TECO COATRON A4</w:t>
      </w:r>
    </w:p>
    <w:p w14:paraId="18B813F9" w14:textId="77777777" w:rsidR="00A00D9C" w:rsidRDefault="00000000">
      <w:pPr>
        <w:pStyle w:val="ListBullet"/>
      </w:pPr>
      <w:r>
        <w:t>TRIAGE METER PRO</w:t>
      </w:r>
    </w:p>
    <w:p w14:paraId="68E2EBC1" w14:textId="77777777" w:rsidR="00A00D9C" w:rsidRDefault="00000000">
      <w:pPr>
        <w:pStyle w:val="ListBullet"/>
      </w:pPr>
      <w:r>
        <w:t>URINE ANALYSER</w:t>
      </w:r>
    </w:p>
    <w:p w14:paraId="647B4312" w14:textId="77777777" w:rsidR="00A00D9C" w:rsidRDefault="00000000">
      <w:pPr>
        <w:pStyle w:val="ListBullet"/>
      </w:pPr>
      <w:r>
        <w:t>VORTEX MIXER</w:t>
      </w:r>
    </w:p>
    <w:p w14:paraId="67C90252" w14:textId="77777777" w:rsidR="00A00D9C" w:rsidRDefault="00000000">
      <w:pPr>
        <w:pStyle w:val="ListBullet"/>
      </w:pPr>
      <w:r>
        <w:t>WATER DISTILLER</w:t>
      </w:r>
    </w:p>
    <w:p w14:paraId="256AFC80" w14:textId="77777777" w:rsidR="00A00D9C" w:rsidRDefault="00000000">
      <w:pPr>
        <w:pStyle w:val="ListBullet"/>
      </w:pPr>
      <w:r>
        <w:t>WEIGHING SCALE</w:t>
      </w:r>
    </w:p>
    <w:p w14:paraId="146585E1" w14:textId="77777777" w:rsidR="00A00D9C" w:rsidRDefault="00000000">
      <w:pPr>
        <w:pStyle w:val="Heading2"/>
      </w:pPr>
      <w:r>
        <w:t>LAUNDRY</w:t>
      </w:r>
    </w:p>
    <w:p w14:paraId="15CDD83D" w14:textId="77777777" w:rsidR="00A00D9C" w:rsidRDefault="00000000">
      <w:pPr>
        <w:pStyle w:val="ListBullet"/>
      </w:pPr>
      <w:r>
        <w:t xml:space="preserve">CLOTH DRYER </w:t>
      </w:r>
    </w:p>
    <w:p w14:paraId="14ED6B4A" w14:textId="77777777" w:rsidR="00A00D9C" w:rsidRDefault="00000000">
      <w:pPr>
        <w:pStyle w:val="ListBullet"/>
      </w:pPr>
      <w:r>
        <w:t>CODA FILTER</w:t>
      </w:r>
    </w:p>
    <w:p w14:paraId="7339A22A" w14:textId="77777777" w:rsidR="00A00D9C" w:rsidRDefault="00000000">
      <w:pPr>
        <w:pStyle w:val="ListBullet"/>
      </w:pPr>
      <w:r>
        <w:t>ELECTRIC BOILER</w:t>
      </w:r>
    </w:p>
    <w:p w14:paraId="050F0C83" w14:textId="77777777" w:rsidR="00A00D9C" w:rsidRDefault="00000000">
      <w:pPr>
        <w:pStyle w:val="ListBullet"/>
      </w:pPr>
      <w:r>
        <w:t xml:space="preserve">FLAT IRON </w:t>
      </w:r>
    </w:p>
    <w:p w14:paraId="2D5FBCC2" w14:textId="77777777" w:rsidR="00A00D9C" w:rsidRDefault="00000000">
      <w:pPr>
        <w:pStyle w:val="ListBullet"/>
      </w:pPr>
      <w:r>
        <w:t>PRESS IRON</w:t>
      </w:r>
    </w:p>
    <w:p w14:paraId="4CD916AC" w14:textId="77777777" w:rsidR="00A00D9C" w:rsidRDefault="00000000">
      <w:pPr>
        <w:pStyle w:val="ListBullet"/>
      </w:pPr>
      <w:r>
        <w:t xml:space="preserve">WASHING  </w:t>
      </w:r>
    </w:p>
    <w:p w14:paraId="3F47A72A" w14:textId="77777777" w:rsidR="00A00D9C" w:rsidRDefault="00000000">
      <w:pPr>
        <w:pStyle w:val="Heading2"/>
      </w:pPr>
      <w:r>
        <w:t>LDR</w:t>
      </w:r>
    </w:p>
    <w:p w14:paraId="3AE4D890" w14:textId="77777777" w:rsidR="00A00D9C" w:rsidRDefault="00000000">
      <w:pPr>
        <w:pStyle w:val="ListBullet"/>
      </w:pPr>
      <w:r>
        <w:t>BABY WEIGHING SCALE</w:t>
      </w:r>
    </w:p>
    <w:p w14:paraId="7854F223" w14:textId="77777777" w:rsidR="00A00D9C" w:rsidRDefault="00000000">
      <w:pPr>
        <w:pStyle w:val="ListBullet"/>
      </w:pPr>
      <w:r>
        <w:t>BLOOD GAS ANALYSER</w:t>
      </w:r>
    </w:p>
    <w:p w14:paraId="6DDA2325" w14:textId="77777777" w:rsidR="00A00D9C" w:rsidRDefault="00000000">
      <w:pPr>
        <w:pStyle w:val="ListBullet"/>
      </w:pPr>
      <w:r>
        <w:t>BLOOD WARMER</w:t>
      </w:r>
    </w:p>
    <w:p w14:paraId="64833B26" w14:textId="77777777" w:rsidR="00A00D9C" w:rsidRDefault="00000000">
      <w:pPr>
        <w:pStyle w:val="ListBullet"/>
      </w:pPr>
      <w:r>
        <w:t>CTG MACHINE</w:t>
      </w:r>
    </w:p>
    <w:p w14:paraId="198112A0" w14:textId="77777777" w:rsidR="00A00D9C" w:rsidRDefault="00000000">
      <w:pPr>
        <w:pStyle w:val="ListBullet"/>
      </w:pPr>
      <w:r>
        <w:t>DEFIBRILATOR</w:t>
      </w:r>
    </w:p>
    <w:p w14:paraId="07B4343C" w14:textId="77777777" w:rsidR="00A00D9C" w:rsidRDefault="00000000">
      <w:pPr>
        <w:pStyle w:val="ListBullet"/>
      </w:pPr>
      <w:r>
        <w:t>ECG MACHINE</w:t>
      </w:r>
    </w:p>
    <w:p w14:paraId="27448670" w14:textId="77777777" w:rsidR="00A00D9C" w:rsidRDefault="00000000">
      <w:pPr>
        <w:pStyle w:val="ListBullet"/>
      </w:pPr>
      <w:r>
        <w:t>FETAL DOPPLER</w:t>
      </w:r>
    </w:p>
    <w:p w14:paraId="0AE649B6" w14:textId="77777777" w:rsidR="00A00D9C" w:rsidRDefault="00000000">
      <w:pPr>
        <w:pStyle w:val="ListBullet"/>
      </w:pPr>
      <w:r>
        <w:lastRenderedPageBreak/>
        <w:t>FLUID WARMING CABINET</w:t>
      </w:r>
    </w:p>
    <w:p w14:paraId="3FA6887C" w14:textId="77777777" w:rsidR="00A00D9C" w:rsidRDefault="00000000">
      <w:pPr>
        <w:pStyle w:val="ListBullet"/>
      </w:pPr>
      <w:r>
        <w:t>INFANT RESUSCITATOR</w:t>
      </w:r>
    </w:p>
    <w:p w14:paraId="72CECDD1" w14:textId="77777777" w:rsidR="00A00D9C" w:rsidRDefault="00000000">
      <w:pPr>
        <w:pStyle w:val="ListBullet"/>
      </w:pPr>
      <w:r>
        <w:t>INFANT WARMER</w:t>
      </w:r>
    </w:p>
    <w:p w14:paraId="02BAC3CA" w14:textId="77777777" w:rsidR="00A00D9C" w:rsidRDefault="00000000">
      <w:pPr>
        <w:pStyle w:val="ListBullet"/>
      </w:pPr>
      <w:r>
        <w:t>INFUSION PUMP</w:t>
      </w:r>
    </w:p>
    <w:p w14:paraId="51F5CF69" w14:textId="77777777" w:rsidR="00A00D9C" w:rsidRDefault="00000000">
      <w:pPr>
        <w:pStyle w:val="ListBullet"/>
      </w:pPr>
      <w:r>
        <w:t>NITROUS MACHINE</w:t>
      </w:r>
    </w:p>
    <w:p w14:paraId="5E22BD5F" w14:textId="77777777" w:rsidR="00A00D9C" w:rsidRDefault="00000000">
      <w:pPr>
        <w:pStyle w:val="ListBullet"/>
      </w:pPr>
      <w:r>
        <w:t>PATIENT MONITOR</w:t>
      </w:r>
    </w:p>
    <w:p w14:paraId="75C7C844" w14:textId="77777777" w:rsidR="00A00D9C" w:rsidRDefault="00000000">
      <w:pPr>
        <w:pStyle w:val="ListBullet"/>
      </w:pPr>
      <w:r>
        <w:t>SUCTION MACHINE</w:t>
      </w:r>
    </w:p>
    <w:p w14:paraId="0C5AC1FB" w14:textId="77777777" w:rsidR="00A00D9C" w:rsidRDefault="00000000">
      <w:pPr>
        <w:pStyle w:val="ListBullet"/>
      </w:pPr>
      <w:r>
        <w:t>SYRINGE PUMP</w:t>
      </w:r>
    </w:p>
    <w:p w14:paraId="10D0759B" w14:textId="77777777" w:rsidR="00A00D9C" w:rsidRDefault="00000000">
      <w:pPr>
        <w:pStyle w:val="ListBullet"/>
      </w:pPr>
      <w:r>
        <w:t xml:space="preserve">ULTRASOUND </w:t>
      </w:r>
    </w:p>
    <w:p w14:paraId="283C705C" w14:textId="77777777" w:rsidR="00A00D9C" w:rsidRDefault="00000000">
      <w:pPr>
        <w:pStyle w:val="Heading2"/>
      </w:pPr>
      <w:r>
        <w:t>NICU</w:t>
      </w:r>
    </w:p>
    <w:p w14:paraId="31AF43FA" w14:textId="77777777" w:rsidR="00A00D9C" w:rsidRDefault="00000000">
      <w:pPr>
        <w:pStyle w:val="ListBullet"/>
      </w:pPr>
      <w:r>
        <w:t xml:space="preserve">ABG MACHINE   </w:t>
      </w:r>
    </w:p>
    <w:p w14:paraId="2BCF9D65" w14:textId="77777777" w:rsidR="00A00D9C" w:rsidRDefault="00000000">
      <w:pPr>
        <w:pStyle w:val="ListBullet"/>
      </w:pPr>
      <w:r>
        <w:t xml:space="preserve">BUBBLE CPAP(BLENDER)     </w:t>
      </w:r>
    </w:p>
    <w:p w14:paraId="56D601C8" w14:textId="77777777" w:rsidR="00A00D9C" w:rsidRDefault="00000000">
      <w:pPr>
        <w:pStyle w:val="ListBullet"/>
      </w:pPr>
      <w:r>
        <w:t xml:space="preserve">BUBBLE CPAP(HUMIDIFIER)   </w:t>
      </w:r>
    </w:p>
    <w:p w14:paraId="6B0F4A8B" w14:textId="77777777" w:rsidR="00A00D9C" w:rsidRDefault="00000000">
      <w:pPr>
        <w:pStyle w:val="ListBullet"/>
      </w:pPr>
      <w:r>
        <w:t>COOLING MACHINE</w:t>
      </w:r>
    </w:p>
    <w:p w14:paraId="44AB9E1F" w14:textId="77777777" w:rsidR="00A00D9C" w:rsidRDefault="00000000">
      <w:pPr>
        <w:pStyle w:val="ListBullet"/>
      </w:pPr>
      <w:r>
        <w:t>DEFIBRILLATOR</w:t>
      </w:r>
    </w:p>
    <w:p w14:paraId="06DDED32" w14:textId="77777777" w:rsidR="00A00D9C" w:rsidRDefault="00000000">
      <w:pPr>
        <w:pStyle w:val="ListBullet"/>
      </w:pPr>
      <w:r>
        <w:t xml:space="preserve">ECG MACHINE </w:t>
      </w:r>
    </w:p>
    <w:p w14:paraId="0AE15A27" w14:textId="77777777" w:rsidR="00A00D9C" w:rsidRDefault="00000000">
      <w:pPr>
        <w:pStyle w:val="ListBullet"/>
      </w:pPr>
      <w:r>
        <w:t xml:space="preserve">INFANT VEIN VIEWER   </w:t>
      </w:r>
    </w:p>
    <w:p w14:paraId="024C4C7C" w14:textId="77777777" w:rsidR="00A00D9C" w:rsidRDefault="00000000">
      <w:pPr>
        <w:pStyle w:val="ListBullet"/>
      </w:pPr>
      <w:r>
        <w:t xml:space="preserve">INFANT VENTILATOR </w:t>
      </w:r>
    </w:p>
    <w:p w14:paraId="441EDB02" w14:textId="77777777" w:rsidR="00A00D9C" w:rsidRDefault="00000000">
      <w:pPr>
        <w:pStyle w:val="ListBullet"/>
      </w:pPr>
      <w:r>
        <w:t xml:space="preserve">INFANT WARMER        </w:t>
      </w:r>
    </w:p>
    <w:p w14:paraId="6EC4AAC7" w14:textId="77777777" w:rsidR="00A00D9C" w:rsidRDefault="00000000">
      <w:pPr>
        <w:pStyle w:val="ListBullet"/>
      </w:pPr>
      <w:r>
        <w:t xml:space="preserve">IV INFUSION PUMP        </w:t>
      </w:r>
    </w:p>
    <w:p w14:paraId="09D876FA" w14:textId="77777777" w:rsidR="00A00D9C" w:rsidRDefault="00000000">
      <w:pPr>
        <w:pStyle w:val="ListBullet"/>
      </w:pPr>
      <w:r>
        <w:t xml:space="preserve">JAUNDICE DETECTOR </w:t>
      </w:r>
    </w:p>
    <w:p w14:paraId="505910D6" w14:textId="77777777" w:rsidR="00A00D9C" w:rsidRDefault="00000000">
      <w:pPr>
        <w:pStyle w:val="ListBullet"/>
      </w:pPr>
      <w:r>
        <w:t xml:space="preserve">MEDICAL INCUBATOR   </w:t>
      </w:r>
    </w:p>
    <w:p w14:paraId="03E7CE8B" w14:textId="77777777" w:rsidR="00A00D9C" w:rsidRDefault="00000000">
      <w:pPr>
        <w:pStyle w:val="ListBullet"/>
      </w:pPr>
      <w:r>
        <w:t>NITRIC OXIDE MONITOR</w:t>
      </w:r>
    </w:p>
    <w:p w14:paraId="6EEB5414" w14:textId="77777777" w:rsidR="00A00D9C" w:rsidRDefault="00000000">
      <w:pPr>
        <w:pStyle w:val="ListBullet"/>
      </w:pPr>
      <w:r>
        <w:t>PHOTOTHERAPY CAPSULE</w:t>
      </w:r>
    </w:p>
    <w:p w14:paraId="55057C33" w14:textId="77777777" w:rsidR="00A00D9C" w:rsidRDefault="00000000">
      <w:pPr>
        <w:pStyle w:val="ListBullet"/>
      </w:pPr>
      <w:r>
        <w:t xml:space="preserve">PHOTOTHERAPY LAMP    </w:t>
      </w:r>
    </w:p>
    <w:p w14:paraId="4E7A90F6" w14:textId="77777777" w:rsidR="00A00D9C" w:rsidRDefault="00000000">
      <w:pPr>
        <w:pStyle w:val="ListBullet"/>
      </w:pPr>
      <w:r>
        <w:t>PORTABLE X-RAY</w:t>
      </w:r>
    </w:p>
    <w:p w14:paraId="4F17FE70" w14:textId="77777777" w:rsidR="00A00D9C" w:rsidRDefault="00000000">
      <w:pPr>
        <w:pStyle w:val="ListBullet"/>
      </w:pPr>
      <w:r>
        <w:t xml:space="preserve">PULSE OXIMETER    </w:t>
      </w:r>
    </w:p>
    <w:p w14:paraId="6688FD0E" w14:textId="77777777" w:rsidR="00A00D9C" w:rsidRDefault="00000000">
      <w:pPr>
        <w:pStyle w:val="ListBullet"/>
      </w:pPr>
      <w:r>
        <w:t xml:space="preserve">RESPIRATORY HUMIDIFIER     </w:t>
      </w:r>
    </w:p>
    <w:p w14:paraId="3060F148" w14:textId="77777777" w:rsidR="00A00D9C" w:rsidRDefault="00000000">
      <w:pPr>
        <w:pStyle w:val="ListBullet"/>
      </w:pPr>
      <w:r>
        <w:t xml:space="preserve">SYRINGE PUMP    </w:t>
      </w:r>
    </w:p>
    <w:p w14:paraId="12151FEA" w14:textId="77777777" w:rsidR="00A00D9C" w:rsidRDefault="00000000">
      <w:pPr>
        <w:pStyle w:val="ListBullet"/>
      </w:pPr>
      <w:r>
        <w:t xml:space="preserve">T-PIECE RESUSCITATOR    </w:t>
      </w:r>
    </w:p>
    <w:p w14:paraId="4F7615CB" w14:textId="77777777" w:rsidR="00A00D9C" w:rsidRDefault="00000000">
      <w:pPr>
        <w:pStyle w:val="ListBullet"/>
      </w:pPr>
      <w:r>
        <w:t xml:space="preserve">TRANSPORT INCUBATOR    </w:t>
      </w:r>
    </w:p>
    <w:p w14:paraId="002EF906" w14:textId="77777777" w:rsidR="00A00D9C" w:rsidRDefault="00000000">
      <w:pPr>
        <w:pStyle w:val="ListBullet"/>
      </w:pPr>
      <w:r>
        <w:t xml:space="preserve">TRANSPORT VENTILATOR  </w:t>
      </w:r>
    </w:p>
    <w:p w14:paraId="2513FA5A" w14:textId="77777777" w:rsidR="00A00D9C" w:rsidRDefault="00000000">
      <w:pPr>
        <w:pStyle w:val="ListBullet"/>
      </w:pPr>
      <w:r>
        <w:t>UPS</w:t>
      </w:r>
    </w:p>
    <w:p w14:paraId="0A7817C1" w14:textId="77777777" w:rsidR="00A00D9C" w:rsidRDefault="00000000">
      <w:pPr>
        <w:pStyle w:val="ListBullet"/>
      </w:pPr>
      <w:r>
        <w:t>VITAL SIGN MONITOR</w:t>
      </w:r>
    </w:p>
    <w:p w14:paraId="3C340CCC" w14:textId="77777777" w:rsidR="00A00D9C" w:rsidRDefault="00000000">
      <w:pPr>
        <w:pStyle w:val="Heading2"/>
      </w:pPr>
      <w:r>
        <w:t>OB</w:t>
      </w:r>
    </w:p>
    <w:p w14:paraId="33DBC51A" w14:textId="77777777" w:rsidR="00A00D9C" w:rsidRDefault="00000000">
      <w:pPr>
        <w:pStyle w:val="ListBullet"/>
      </w:pPr>
      <w:r>
        <w:t>CENTRIFUGE</w:t>
      </w:r>
    </w:p>
    <w:p w14:paraId="11254BDE" w14:textId="77777777" w:rsidR="00A00D9C" w:rsidRDefault="00000000">
      <w:pPr>
        <w:pStyle w:val="ListBullet"/>
      </w:pPr>
      <w:r>
        <w:t>COLPOSCOPY</w:t>
      </w:r>
    </w:p>
    <w:p w14:paraId="5EDC39D2" w14:textId="77777777" w:rsidR="00A00D9C" w:rsidRDefault="00000000">
      <w:pPr>
        <w:pStyle w:val="ListBullet"/>
      </w:pPr>
      <w:r>
        <w:t>CTG MACHINE</w:t>
      </w:r>
    </w:p>
    <w:p w14:paraId="41A313A4" w14:textId="77777777" w:rsidR="00A00D9C" w:rsidRDefault="00000000">
      <w:pPr>
        <w:pStyle w:val="ListBullet"/>
      </w:pPr>
      <w:r>
        <w:t>DEFIBRILLATOR</w:t>
      </w:r>
    </w:p>
    <w:p w14:paraId="28355911" w14:textId="77777777" w:rsidR="00A00D9C" w:rsidRDefault="00000000">
      <w:pPr>
        <w:pStyle w:val="ListBullet"/>
      </w:pPr>
      <w:r>
        <w:t>ELECTRO SURGICAL UNIT</w:t>
      </w:r>
    </w:p>
    <w:p w14:paraId="21A69687" w14:textId="77777777" w:rsidR="00A00D9C" w:rsidRDefault="00000000">
      <w:pPr>
        <w:pStyle w:val="ListBullet"/>
      </w:pPr>
      <w:r>
        <w:lastRenderedPageBreak/>
        <w:t>EXAMINATION LIGHT</w:t>
      </w:r>
    </w:p>
    <w:p w14:paraId="0EE9791C" w14:textId="77777777" w:rsidR="00A00D9C" w:rsidRDefault="00000000">
      <w:pPr>
        <w:pStyle w:val="ListBullet"/>
      </w:pPr>
      <w:r>
        <w:t>HYSTEROSCOPHY</w:t>
      </w:r>
    </w:p>
    <w:p w14:paraId="2DD7E643" w14:textId="77777777" w:rsidR="00A00D9C" w:rsidRDefault="00000000">
      <w:pPr>
        <w:pStyle w:val="ListBullet"/>
      </w:pPr>
      <w:r>
        <w:t>INCONTINENCE TREATMENT</w:t>
      </w:r>
    </w:p>
    <w:p w14:paraId="4EA96FEE" w14:textId="77777777" w:rsidR="00A00D9C" w:rsidRDefault="00000000">
      <w:pPr>
        <w:pStyle w:val="ListBullet"/>
      </w:pPr>
      <w:r>
        <w:t>INFUSION PUMP</w:t>
      </w:r>
    </w:p>
    <w:p w14:paraId="5537E443" w14:textId="77777777" w:rsidR="00A00D9C" w:rsidRDefault="00000000">
      <w:pPr>
        <w:pStyle w:val="ListBullet"/>
      </w:pPr>
      <w:r>
        <w:t>LASER MACHINE</w:t>
      </w:r>
    </w:p>
    <w:p w14:paraId="5C3CC045" w14:textId="77777777" w:rsidR="00A00D9C" w:rsidRDefault="00000000">
      <w:pPr>
        <w:pStyle w:val="ListBullet"/>
      </w:pPr>
      <w:r>
        <w:t>PRP&amp;CELL THERAPY</w:t>
      </w:r>
    </w:p>
    <w:p w14:paraId="21A9006B" w14:textId="77777777" w:rsidR="00A00D9C" w:rsidRDefault="00000000">
      <w:pPr>
        <w:pStyle w:val="ListBullet"/>
      </w:pPr>
      <w:r>
        <w:t>SPT CENTRIFUGE</w:t>
      </w:r>
    </w:p>
    <w:p w14:paraId="6B81CB2E" w14:textId="77777777" w:rsidR="00A00D9C" w:rsidRDefault="00000000">
      <w:pPr>
        <w:pStyle w:val="ListBullet"/>
      </w:pPr>
      <w:r>
        <w:t>SUCTION MACHINE</w:t>
      </w:r>
    </w:p>
    <w:p w14:paraId="6D5C9A65" w14:textId="77777777" w:rsidR="00A00D9C" w:rsidRDefault="00000000">
      <w:pPr>
        <w:pStyle w:val="ListBullet"/>
      </w:pPr>
      <w:r>
        <w:t>ULTRASOUND</w:t>
      </w:r>
    </w:p>
    <w:p w14:paraId="149C0A1B" w14:textId="77777777" w:rsidR="00A00D9C" w:rsidRDefault="00000000">
      <w:pPr>
        <w:pStyle w:val="ListBullet"/>
      </w:pPr>
      <w:r>
        <w:t>URINE ANALYSER</w:t>
      </w:r>
    </w:p>
    <w:p w14:paraId="413C7990" w14:textId="77777777" w:rsidR="00A00D9C" w:rsidRDefault="00000000">
      <w:pPr>
        <w:pStyle w:val="ListBullet"/>
      </w:pPr>
      <w:r>
        <w:t>VITAL SIGN MONITOR</w:t>
      </w:r>
    </w:p>
    <w:p w14:paraId="4810554A" w14:textId="77777777" w:rsidR="00A00D9C" w:rsidRDefault="00000000">
      <w:pPr>
        <w:pStyle w:val="ListBullet"/>
      </w:pPr>
      <w:r>
        <w:t>WEIGHING SCALE</w:t>
      </w:r>
    </w:p>
    <w:p w14:paraId="35A4D8C4" w14:textId="77777777" w:rsidR="00A00D9C" w:rsidRDefault="00000000">
      <w:pPr>
        <w:pStyle w:val="Heading2"/>
      </w:pPr>
      <w:r>
        <w:t>OPTHA</w:t>
      </w:r>
    </w:p>
    <w:p w14:paraId="101CABBA" w14:textId="77777777" w:rsidR="00A00D9C" w:rsidRDefault="00000000">
      <w:pPr>
        <w:pStyle w:val="ListBullet"/>
      </w:pPr>
      <w:r>
        <w:t>3D OCT</w:t>
      </w:r>
    </w:p>
    <w:p w14:paraId="36F4ADDA" w14:textId="77777777" w:rsidR="00A00D9C" w:rsidRDefault="00000000">
      <w:pPr>
        <w:pStyle w:val="ListBullet"/>
      </w:pPr>
      <w:r>
        <w:t>ALLEGRO OCULYSER</w:t>
      </w:r>
    </w:p>
    <w:p w14:paraId="63BE4F46" w14:textId="77777777" w:rsidR="00A00D9C" w:rsidRDefault="00000000">
      <w:pPr>
        <w:pStyle w:val="ListBullet"/>
      </w:pPr>
      <w:r>
        <w:t>AUTO LENS METER</w:t>
      </w:r>
    </w:p>
    <w:p w14:paraId="16F40A6C" w14:textId="77777777" w:rsidR="00A00D9C" w:rsidRDefault="00000000">
      <w:pPr>
        <w:pStyle w:val="ListBullet"/>
      </w:pPr>
      <w:r>
        <w:t>AUTO REF/KERA</w:t>
      </w:r>
    </w:p>
    <w:p w14:paraId="2B408A7B" w14:textId="77777777" w:rsidR="00A00D9C" w:rsidRDefault="00000000">
      <w:pPr>
        <w:pStyle w:val="ListBullet"/>
      </w:pPr>
      <w:r>
        <w:t>BIOMETER</w:t>
      </w:r>
    </w:p>
    <w:p w14:paraId="660D61D4" w14:textId="77777777" w:rsidR="00A00D9C" w:rsidRDefault="00000000">
      <w:pPr>
        <w:pStyle w:val="ListBullet"/>
      </w:pPr>
      <w:r>
        <w:t>EXAM UNIT</w:t>
      </w:r>
    </w:p>
    <w:p w14:paraId="2A6EF75B" w14:textId="77777777" w:rsidR="00A00D9C" w:rsidRDefault="00000000">
      <w:pPr>
        <w:pStyle w:val="ListBullet"/>
      </w:pPr>
      <w:r>
        <w:t>FRASTEMA EXAM UNIT + CHAIR</w:t>
      </w:r>
    </w:p>
    <w:p w14:paraId="7E1422C4" w14:textId="77777777" w:rsidR="00A00D9C" w:rsidRDefault="00000000">
      <w:pPr>
        <w:pStyle w:val="ListBullet"/>
      </w:pPr>
      <w:r>
        <w:t>INDIRECT OPTHALMOLOGY</w:t>
      </w:r>
    </w:p>
    <w:p w14:paraId="6586A8B2" w14:textId="77777777" w:rsidR="00A00D9C" w:rsidRDefault="00000000">
      <w:pPr>
        <w:pStyle w:val="ListBullet"/>
      </w:pPr>
      <w:r>
        <w:t>LENS METER</w:t>
      </w:r>
    </w:p>
    <w:p w14:paraId="7A02994A" w14:textId="77777777" w:rsidR="00A00D9C" w:rsidRDefault="00000000">
      <w:pPr>
        <w:pStyle w:val="ListBullet"/>
      </w:pPr>
      <w:r>
        <w:t>NIDEK SYSTEM CHART</w:t>
      </w:r>
    </w:p>
    <w:p w14:paraId="50BFA9E9" w14:textId="77777777" w:rsidR="00A00D9C" w:rsidRDefault="00000000">
      <w:pPr>
        <w:pStyle w:val="ListBullet"/>
      </w:pPr>
      <w:r>
        <w:t>OPHTHALMOSCOPE</w:t>
      </w:r>
    </w:p>
    <w:p w14:paraId="63E63D90" w14:textId="77777777" w:rsidR="00A00D9C" w:rsidRDefault="00000000">
      <w:pPr>
        <w:pStyle w:val="ListBullet"/>
      </w:pPr>
      <w:r>
        <w:t>REFRACTOR</w:t>
      </w:r>
    </w:p>
    <w:p w14:paraId="12D4A910" w14:textId="77777777" w:rsidR="00A00D9C" w:rsidRDefault="00000000">
      <w:pPr>
        <w:pStyle w:val="ListBullet"/>
      </w:pPr>
      <w:r>
        <w:t>SLIT LAMP</w:t>
      </w:r>
    </w:p>
    <w:p w14:paraId="036685EF" w14:textId="77777777" w:rsidR="00A00D9C" w:rsidRDefault="00000000">
      <w:pPr>
        <w:pStyle w:val="ListBullet"/>
      </w:pPr>
      <w:r>
        <w:t>SYSTEM CHART</w:t>
      </w:r>
    </w:p>
    <w:p w14:paraId="0F2CE15E" w14:textId="77777777" w:rsidR="00A00D9C" w:rsidRDefault="00000000">
      <w:pPr>
        <w:pStyle w:val="ListBullet"/>
      </w:pPr>
      <w:r>
        <w:t>TONOMETER</w:t>
      </w:r>
    </w:p>
    <w:p w14:paraId="47CE87D3" w14:textId="77777777" w:rsidR="00A00D9C" w:rsidRDefault="00000000">
      <w:pPr>
        <w:pStyle w:val="ListBullet"/>
      </w:pPr>
      <w:r>
        <w:t xml:space="preserve">WEIGHING MACHINE </w:t>
      </w:r>
    </w:p>
    <w:p w14:paraId="593D77BA" w14:textId="77777777" w:rsidR="00A00D9C" w:rsidRDefault="00000000">
      <w:pPr>
        <w:pStyle w:val="Heading2"/>
      </w:pPr>
      <w:r>
        <w:t>OR</w:t>
      </w:r>
    </w:p>
    <w:p w14:paraId="2626FEC0" w14:textId="77777777" w:rsidR="00A00D9C" w:rsidRDefault="00000000">
      <w:pPr>
        <w:pStyle w:val="ListBullet"/>
      </w:pPr>
      <w:r>
        <w:t>ADAPTIVE VENTILATOR</w:t>
      </w:r>
    </w:p>
    <w:p w14:paraId="4107DFF8" w14:textId="77777777" w:rsidR="00A00D9C" w:rsidRDefault="00000000">
      <w:pPr>
        <w:pStyle w:val="ListBullet"/>
      </w:pPr>
      <w:r>
        <w:t>ANESTHESIA MACHINE</w:t>
      </w:r>
    </w:p>
    <w:p w14:paraId="66280D3A" w14:textId="77777777" w:rsidR="00A00D9C" w:rsidRDefault="00000000">
      <w:pPr>
        <w:pStyle w:val="ListBullet"/>
      </w:pPr>
      <w:r>
        <w:t xml:space="preserve">ARGO PLASMA </w:t>
      </w:r>
    </w:p>
    <w:p w14:paraId="299045A2" w14:textId="77777777" w:rsidR="00A00D9C" w:rsidRDefault="00000000">
      <w:pPr>
        <w:pStyle w:val="ListBullet"/>
      </w:pPr>
      <w:r>
        <w:t>ARTHOCARE SPOT MEDICINE</w:t>
      </w:r>
    </w:p>
    <w:p w14:paraId="1ECC3058" w14:textId="77777777" w:rsidR="00A00D9C" w:rsidRDefault="00000000">
      <w:pPr>
        <w:pStyle w:val="ListBullet"/>
      </w:pPr>
      <w:r>
        <w:t>ASPIRATOR</w:t>
      </w:r>
    </w:p>
    <w:p w14:paraId="1A67674E" w14:textId="77777777" w:rsidR="00A00D9C" w:rsidRDefault="00000000">
      <w:pPr>
        <w:pStyle w:val="ListBullet"/>
      </w:pPr>
      <w:r>
        <w:t>BELMONT INFUSION PUMP</w:t>
      </w:r>
    </w:p>
    <w:p w14:paraId="0BF2CBD1" w14:textId="77777777" w:rsidR="00A00D9C" w:rsidRDefault="00000000">
      <w:pPr>
        <w:pStyle w:val="ListBullet"/>
      </w:pPr>
      <w:r>
        <w:t>BLANKET/SALINE WARMER</w:t>
      </w:r>
    </w:p>
    <w:p w14:paraId="7C81D867" w14:textId="77777777" w:rsidR="00A00D9C" w:rsidRDefault="00000000">
      <w:pPr>
        <w:pStyle w:val="ListBullet"/>
      </w:pPr>
      <w:r>
        <w:t>BLOOD WARMER</w:t>
      </w:r>
    </w:p>
    <w:p w14:paraId="1C57F290" w14:textId="77777777" w:rsidR="00A00D9C" w:rsidRDefault="00000000">
      <w:pPr>
        <w:pStyle w:val="ListBullet"/>
      </w:pPr>
      <w:r>
        <w:t>C-ARM MACHINE</w:t>
      </w:r>
    </w:p>
    <w:p w14:paraId="75013DA0" w14:textId="77777777" w:rsidR="00A00D9C" w:rsidRDefault="00000000">
      <w:pPr>
        <w:pStyle w:val="ListBullet"/>
      </w:pPr>
      <w:r>
        <w:t>CAMERA UNIT</w:t>
      </w:r>
    </w:p>
    <w:p w14:paraId="4BA60F9F" w14:textId="77777777" w:rsidR="00A00D9C" w:rsidRDefault="00000000">
      <w:pPr>
        <w:pStyle w:val="ListBullet"/>
      </w:pPr>
      <w:r>
        <w:lastRenderedPageBreak/>
        <w:t>CAUTERY MACHINE</w:t>
      </w:r>
    </w:p>
    <w:p w14:paraId="3CB22133" w14:textId="77777777" w:rsidR="00A00D9C" w:rsidRDefault="00000000">
      <w:pPr>
        <w:pStyle w:val="ListBullet"/>
      </w:pPr>
      <w:r>
        <w:t>CCU IMAGE I CONNECT</w:t>
      </w:r>
    </w:p>
    <w:p w14:paraId="18B08496" w14:textId="77777777" w:rsidR="00A00D9C" w:rsidRDefault="00000000">
      <w:pPr>
        <w:pStyle w:val="ListBullet"/>
      </w:pPr>
      <w:r>
        <w:t>COLD VASER PROMELTER</w:t>
      </w:r>
    </w:p>
    <w:p w14:paraId="46DB26EA" w14:textId="77777777" w:rsidR="00A00D9C" w:rsidRDefault="00000000">
      <w:pPr>
        <w:pStyle w:val="ListBullet"/>
      </w:pPr>
      <w:r>
        <w:t>COLOUR VIDEO PRINTER</w:t>
      </w:r>
    </w:p>
    <w:p w14:paraId="6070B03A" w14:textId="77777777" w:rsidR="00A00D9C" w:rsidRDefault="00000000">
      <w:pPr>
        <w:pStyle w:val="ListBullet"/>
      </w:pPr>
      <w:r>
        <w:t>COLPOSCOPE</w:t>
      </w:r>
    </w:p>
    <w:p w14:paraId="5E259D60" w14:textId="77777777" w:rsidR="00A00D9C" w:rsidRDefault="00000000">
      <w:pPr>
        <w:pStyle w:val="ListBullet"/>
      </w:pPr>
      <w:r>
        <w:t>CONTROL UNIT</w:t>
      </w:r>
    </w:p>
    <w:p w14:paraId="641352D3" w14:textId="77777777" w:rsidR="00A00D9C" w:rsidRDefault="00000000">
      <w:pPr>
        <w:pStyle w:val="ListBullet"/>
      </w:pPr>
      <w:r>
        <w:t>CRAFT SUCTION UNIT</w:t>
      </w:r>
    </w:p>
    <w:p w14:paraId="545D5885" w14:textId="77777777" w:rsidR="00A00D9C" w:rsidRDefault="00000000">
      <w:pPr>
        <w:pStyle w:val="ListBullet"/>
      </w:pPr>
      <w:r>
        <w:t>DEFIBRILATOR</w:t>
      </w:r>
    </w:p>
    <w:p w14:paraId="1C19C76D" w14:textId="77777777" w:rsidR="00A00D9C" w:rsidRDefault="00000000">
      <w:pPr>
        <w:pStyle w:val="ListBullet"/>
      </w:pPr>
      <w:r>
        <w:t>DENTAL EQUIPMENT UNIT</w:t>
      </w:r>
    </w:p>
    <w:p w14:paraId="240463A9" w14:textId="77777777" w:rsidR="00A00D9C" w:rsidRDefault="00000000">
      <w:pPr>
        <w:pStyle w:val="ListBullet"/>
      </w:pPr>
      <w:r>
        <w:t>DENTAL SCALER MACHINE</w:t>
      </w:r>
    </w:p>
    <w:p w14:paraId="577013AC" w14:textId="77777777" w:rsidR="00A00D9C" w:rsidRDefault="00000000">
      <w:pPr>
        <w:pStyle w:val="ListBullet"/>
      </w:pPr>
      <w:r>
        <w:t>DIGITAL TOURNIQUET</w:t>
      </w:r>
    </w:p>
    <w:p w14:paraId="01AFA00E" w14:textId="77777777" w:rsidR="00A00D9C" w:rsidRDefault="00000000">
      <w:pPr>
        <w:pStyle w:val="ListBullet"/>
      </w:pPr>
      <w:r>
        <w:t>DIGITAL VIDEO COLPOSCOPE</w:t>
      </w:r>
    </w:p>
    <w:p w14:paraId="499BE225" w14:textId="77777777" w:rsidR="00A00D9C" w:rsidRDefault="00000000">
      <w:pPr>
        <w:pStyle w:val="ListBullet"/>
      </w:pPr>
      <w:r>
        <w:t>DVT MACHINE</w:t>
      </w:r>
    </w:p>
    <w:p w14:paraId="7C3F93F6" w14:textId="77777777" w:rsidR="00A00D9C" w:rsidRDefault="00000000">
      <w:pPr>
        <w:pStyle w:val="ListBullet"/>
      </w:pPr>
      <w:r>
        <w:t>ELECTRIC HAND PIECE</w:t>
      </w:r>
    </w:p>
    <w:p w14:paraId="2E1C3223" w14:textId="77777777" w:rsidR="00A00D9C" w:rsidRDefault="00000000">
      <w:pPr>
        <w:pStyle w:val="ListBullet"/>
      </w:pPr>
      <w:r>
        <w:t>ELECTRO SURGICAL UNIT</w:t>
      </w:r>
    </w:p>
    <w:p w14:paraId="0ABC469B" w14:textId="77777777" w:rsidR="00A00D9C" w:rsidRDefault="00000000">
      <w:pPr>
        <w:pStyle w:val="ListBullet"/>
      </w:pPr>
      <w:r>
        <w:t>ELECTRONIC ENDOFLATOR</w:t>
      </w:r>
    </w:p>
    <w:p w14:paraId="73ED4C45" w14:textId="77777777" w:rsidR="00A00D9C" w:rsidRDefault="00000000">
      <w:pPr>
        <w:pStyle w:val="ListBullet"/>
      </w:pPr>
      <w:r>
        <w:t>ENDODERMAL RADIO</w:t>
      </w:r>
    </w:p>
    <w:p w14:paraId="7193FA76" w14:textId="77777777" w:rsidR="00A00D9C" w:rsidRDefault="00000000">
      <w:pPr>
        <w:pStyle w:val="ListBullet"/>
      </w:pPr>
      <w:r>
        <w:t>ENDOSCOPIC CLR LCD</w:t>
      </w:r>
    </w:p>
    <w:p w14:paraId="54FC6366" w14:textId="77777777" w:rsidR="00A00D9C" w:rsidRDefault="00000000">
      <w:pPr>
        <w:pStyle w:val="ListBullet"/>
      </w:pPr>
      <w:r>
        <w:t>ENDOSCOPIC UNIT</w:t>
      </w:r>
    </w:p>
    <w:p w14:paraId="717E147F" w14:textId="77777777" w:rsidR="00A00D9C" w:rsidRDefault="00000000">
      <w:pPr>
        <w:pStyle w:val="ListBullet"/>
      </w:pPr>
      <w:r>
        <w:t>ENDOSCOPY TOWER</w:t>
      </w:r>
    </w:p>
    <w:p w14:paraId="0CE5412E" w14:textId="77777777" w:rsidR="00A00D9C" w:rsidRDefault="00000000">
      <w:pPr>
        <w:pStyle w:val="ListBullet"/>
      </w:pPr>
      <w:r>
        <w:t>ENT MICROSCOPE</w:t>
      </w:r>
    </w:p>
    <w:p w14:paraId="52022AB2" w14:textId="77777777" w:rsidR="00A00D9C" w:rsidRDefault="00000000">
      <w:pPr>
        <w:pStyle w:val="ListBullet"/>
      </w:pPr>
      <w:r>
        <w:t>ENT SHAVER SYSTEM</w:t>
      </w:r>
    </w:p>
    <w:p w14:paraId="382CD637" w14:textId="77777777" w:rsidR="00A00D9C" w:rsidRDefault="00000000">
      <w:pPr>
        <w:pStyle w:val="ListBullet"/>
      </w:pPr>
      <w:r>
        <w:t>ESWL</w:t>
      </w:r>
    </w:p>
    <w:p w14:paraId="2B22D6DF" w14:textId="77777777" w:rsidR="00A00D9C" w:rsidRDefault="00000000">
      <w:pPr>
        <w:pStyle w:val="ListBullet"/>
      </w:pPr>
      <w:r>
        <w:t>ETHICON ENDOSURGERY</w:t>
      </w:r>
    </w:p>
    <w:p w14:paraId="7299E926" w14:textId="77777777" w:rsidR="00A00D9C" w:rsidRDefault="00000000">
      <w:pPr>
        <w:pStyle w:val="ListBullet"/>
      </w:pPr>
      <w:r>
        <w:t>FEMTOSECOND LASER</w:t>
      </w:r>
    </w:p>
    <w:p w14:paraId="1592433B" w14:textId="77777777" w:rsidR="00A00D9C" w:rsidRDefault="00000000">
      <w:pPr>
        <w:pStyle w:val="ListBullet"/>
      </w:pPr>
      <w:r>
        <w:t>FLOW CONTROL VALVE</w:t>
      </w:r>
    </w:p>
    <w:p w14:paraId="2729DB9E" w14:textId="77777777" w:rsidR="00A00D9C" w:rsidRDefault="00000000">
      <w:pPr>
        <w:pStyle w:val="ListBullet"/>
      </w:pPr>
      <w:r>
        <w:t>GLIDESCOPE</w:t>
      </w:r>
    </w:p>
    <w:p w14:paraId="0BDB042F" w14:textId="77777777" w:rsidR="00A00D9C" w:rsidRDefault="00000000">
      <w:pPr>
        <w:pStyle w:val="ListBullet"/>
      </w:pPr>
      <w:r>
        <w:t>HD CAMERA SOURCE</w:t>
      </w:r>
    </w:p>
    <w:p w14:paraId="6C3C32FF" w14:textId="77777777" w:rsidR="00A00D9C" w:rsidRDefault="00000000">
      <w:pPr>
        <w:pStyle w:val="ListBullet"/>
      </w:pPr>
      <w:r>
        <w:t>HD VIDEO RECORDER</w:t>
      </w:r>
    </w:p>
    <w:p w14:paraId="5C7D5C1E" w14:textId="77777777" w:rsidR="00A00D9C" w:rsidRDefault="00000000">
      <w:pPr>
        <w:pStyle w:val="ListBullet"/>
      </w:pPr>
      <w:r>
        <w:t>HYDRO IRRIGATION MACHINE</w:t>
      </w:r>
    </w:p>
    <w:p w14:paraId="5043D1ED" w14:textId="77777777" w:rsidR="00A00D9C" w:rsidRDefault="00000000">
      <w:pPr>
        <w:pStyle w:val="ListBullet"/>
      </w:pPr>
      <w:r>
        <w:t>INFANT RESUCITATOR</w:t>
      </w:r>
    </w:p>
    <w:p w14:paraId="54D94192" w14:textId="77777777" w:rsidR="00A00D9C" w:rsidRDefault="00000000">
      <w:pPr>
        <w:pStyle w:val="ListBullet"/>
      </w:pPr>
      <w:r>
        <w:t>INFILTRATION PUMP</w:t>
      </w:r>
    </w:p>
    <w:p w14:paraId="2DB55B07" w14:textId="77777777" w:rsidR="00A00D9C" w:rsidRDefault="00000000">
      <w:pPr>
        <w:pStyle w:val="ListBullet"/>
      </w:pPr>
      <w:r>
        <w:t>INSUFFLATOR</w:t>
      </w:r>
    </w:p>
    <w:p w14:paraId="2171DEFB" w14:textId="77777777" w:rsidR="00A00D9C" w:rsidRDefault="00000000">
      <w:pPr>
        <w:pStyle w:val="ListBullet"/>
      </w:pPr>
      <w:r>
        <w:t>IRRIGATION PUMP</w:t>
      </w:r>
    </w:p>
    <w:p w14:paraId="288408F2" w14:textId="77777777" w:rsidR="00A00D9C" w:rsidRDefault="00000000">
      <w:pPr>
        <w:pStyle w:val="ListBullet"/>
      </w:pPr>
      <w:r>
        <w:t>LAMINATING MACHINE</w:t>
      </w:r>
    </w:p>
    <w:p w14:paraId="6C57E382" w14:textId="77777777" w:rsidR="00A00D9C" w:rsidRDefault="00000000">
      <w:pPr>
        <w:pStyle w:val="ListBullet"/>
      </w:pPr>
      <w:r>
        <w:t>LASER UNIT FOR TIGHTENING</w:t>
      </w:r>
    </w:p>
    <w:p w14:paraId="02BFE9E4" w14:textId="77777777" w:rsidR="00A00D9C" w:rsidRDefault="00000000">
      <w:pPr>
        <w:pStyle w:val="ListBullet"/>
      </w:pPr>
      <w:r>
        <w:t>LED LIGHT SOURCE</w:t>
      </w:r>
    </w:p>
    <w:p w14:paraId="177C8674" w14:textId="77777777" w:rsidR="00A00D9C" w:rsidRDefault="00000000">
      <w:pPr>
        <w:pStyle w:val="ListBullet"/>
      </w:pPr>
      <w:r>
        <w:t>LIGHT SOURCE</w:t>
      </w:r>
    </w:p>
    <w:p w14:paraId="1F3ED395" w14:textId="77777777" w:rsidR="00A00D9C" w:rsidRDefault="00000000">
      <w:pPr>
        <w:pStyle w:val="ListBullet"/>
      </w:pPr>
      <w:r>
        <w:t>LIPO MACHINE</w:t>
      </w:r>
    </w:p>
    <w:p w14:paraId="4847B187" w14:textId="77777777" w:rsidR="00A00D9C" w:rsidRDefault="00000000">
      <w:pPr>
        <w:pStyle w:val="ListBullet"/>
      </w:pPr>
      <w:r>
        <w:t>LIPO VASER</w:t>
      </w:r>
    </w:p>
    <w:p w14:paraId="01725CF1" w14:textId="77777777" w:rsidR="00A00D9C" w:rsidRDefault="00000000">
      <w:pPr>
        <w:pStyle w:val="ListBullet"/>
      </w:pPr>
      <w:r>
        <w:t>MONITOR ESWL</w:t>
      </w:r>
    </w:p>
    <w:p w14:paraId="1B643550" w14:textId="77777777" w:rsidR="00A00D9C" w:rsidRDefault="00000000">
      <w:pPr>
        <w:pStyle w:val="ListBullet"/>
      </w:pPr>
      <w:r>
        <w:t>NAVIGATION ENT</w:t>
      </w:r>
    </w:p>
    <w:p w14:paraId="6E5DF489" w14:textId="77777777" w:rsidR="00A00D9C" w:rsidRDefault="00000000">
      <w:pPr>
        <w:pStyle w:val="ListBullet"/>
      </w:pPr>
      <w:r>
        <w:lastRenderedPageBreak/>
        <w:t>NOMOGRAM</w:t>
      </w:r>
    </w:p>
    <w:p w14:paraId="257B1323" w14:textId="77777777" w:rsidR="00A00D9C" w:rsidRDefault="00000000">
      <w:pPr>
        <w:pStyle w:val="ListBullet"/>
      </w:pPr>
      <w:r>
        <w:t>O.R LIGHT</w:t>
      </w:r>
    </w:p>
    <w:p w14:paraId="7D99DC09" w14:textId="77777777" w:rsidR="00A00D9C" w:rsidRDefault="00000000">
      <w:pPr>
        <w:pStyle w:val="ListBullet"/>
      </w:pPr>
      <w:r>
        <w:t>O.R TABLE</w:t>
      </w:r>
    </w:p>
    <w:p w14:paraId="129B3990" w14:textId="77777777" w:rsidR="00A00D9C" w:rsidRDefault="00000000">
      <w:pPr>
        <w:pStyle w:val="ListBullet"/>
      </w:pPr>
      <w:r>
        <w:t>OPTHALMIC MICROSCOPE</w:t>
      </w:r>
    </w:p>
    <w:p w14:paraId="67FBF931" w14:textId="77777777" w:rsidR="00A00D9C" w:rsidRDefault="00000000">
      <w:pPr>
        <w:pStyle w:val="ListBullet"/>
      </w:pPr>
      <w:r>
        <w:t>ORAL XRAY</w:t>
      </w:r>
    </w:p>
    <w:p w14:paraId="4893A943" w14:textId="77777777" w:rsidR="00A00D9C" w:rsidRDefault="00000000">
      <w:pPr>
        <w:pStyle w:val="ListBullet"/>
      </w:pPr>
      <w:r>
        <w:t>PATIENT MONITOR</w:t>
      </w:r>
    </w:p>
    <w:p w14:paraId="63D14EB9" w14:textId="77777777" w:rsidR="00A00D9C" w:rsidRDefault="00000000">
      <w:pPr>
        <w:pStyle w:val="ListBullet"/>
      </w:pPr>
      <w:r>
        <w:t>PORTABLE EXAM.LIGHT</w:t>
      </w:r>
    </w:p>
    <w:p w14:paraId="6FC5F1CF" w14:textId="77777777" w:rsidR="00A00D9C" w:rsidRDefault="00000000">
      <w:pPr>
        <w:pStyle w:val="ListBullet"/>
      </w:pPr>
      <w:r>
        <w:t>PORTABLE VENTILATOR</w:t>
      </w:r>
    </w:p>
    <w:p w14:paraId="17DA93E7" w14:textId="77777777" w:rsidR="00A00D9C" w:rsidRDefault="00000000">
      <w:pPr>
        <w:pStyle w:val="ListBullet"/>
      </w:pPr>
      <w:r>
        <w:t>POWER LED 175</w:t>
      </w:r>
    </w:p>
    <w:p w14:paraId="3768C894" w14:textId="77777777" w:rsidR="00A00D9C" w:rsidRDefault="00000000">
      <w:pPr>
        <w:pStyle w:val="ListBullet"/>
      </w:pPr>
      <w:r>
        <w:t>POWERX SYSTEM</w:t>
      </w:r>
    </w:p>
    <w:p w14:paraId="49E3B06E" w14:textId="77777777" w:rsidR="00A00D9C" w:rsidRDefault="00000000">
      <w:pPr>
        <w:pStyle w:val="ListBullet"/>
      </w:pPr>
      <w:r>
        <w:t>PT BED OPTHA</w:t>
      </w:r>
    </w:p>
    <w:p w14:paraId="3EF43D8F" w14:textId="77777777" w:rsidR="00A00D9C" w:rsidRDefault="00000000">
      <w:pPr>
        <w:pStyle w:val="ListBullet"/>
      </w:pPr>
      <w:r>
        <w:t>REFRIGERATOR</w:t>
      </w:r>
    </w:p>
    <w:p w14:paraId="3AEA695F" w14:textId="77777777" w:rsidR="00A00D9C" w:rsidRDefault="00000000">
      <w:pPr>
        <w:pStyle w:val="ListBullet"/>
      </w:pPr>
      <w:r>
        <w:t>SHAVER</w:t>
      </w:r>
    </w:p>
    <w:p w14:paraId="4DD933DB" w14:textId="77777777" w:rsidR="00A00D9C" w:rsidRDefault="00000000">
      <w:pPr>
        <w:pStyle w:val="ListBullet"/>
      </w:pPr>
      <w:r>
        <w:t>SMOKE EVACUATOR</w:t>
      </w:r>
    </w:p>
    <w:p w14:paraId="20A74A4D" w14:textId="77777777" w:rsidR="00A00D9C" w:rsidRDefault="00000000">
      <w:pPr>
        <w:pStyle w:val="ListBullet"/>
      </w:pPr>
      <w:r>
        <w:t>SUCTION IRRIGATION</w:t>
      </w:r>
    </w:p>
    <w:p w14:paraId="4CDA3B79" w14:textId="77777777" w:rsidR="00A00D9C" w:rsidRDefault="00000000">
      <w:pPr>
        <w:pStyle w:val="ListBullet"/>
      </w:pPr>
      <w:r>
        <w:t>SUCTION PUMP</w:t>
      </w:r>
    </w:p>
    <w:p w14:paraId="6B286014" w14:textId="77777777" w:rsidR="00A00D9C" w:rsidRDefault="00000000">
      <w:pPr>
        <w:pStyle w:val="ListBullet"/>
      </w:pPr>
      <w:r>
        <w:t>SYRINGE PUMP</w:t>
      </w:r>
    </w:p>
    <w:p w14:paraId="06FAD847" w14:textId="77777777" w:rsidR="00A00D9C" w:rsidRDefault="00000000">
      <w:pPr>
        <w:pStyle w:val="ListBullet"/>
      </w:pPr>
      <w:r>
        <w:t>SYSTEM BATTERY CHARGE</w:t>
      </w:r>
    </w:p>
    <w:p w14:paraId="6047DCC1" w14:textId="77777777" w:rsidR="00A00D9C" w:rsidRDefault="00000000">
      <w:pPr>
        <w:pStyle w:val="ListBullet"/>
      </w:pPr>
      <w:r>
        <w:t>ULTIMATE ASPIRATOR UNIT</w:t>
      </w:r>
    </w:p>
    <w:p w14:paraId="3FECC476" w14:textId="77777777" w:rsidR="00A00D9C" w:rsidRDefault="00000000">
      <w:pPr>
        <w:pStyle w:val="ListBullet"/>
      </w:pPr>
      <w:r>
        <w:t>ULTRASONIC BIPOLAR GENERATOR</w:t>
      </w:r>
    </w:p>
    <w:p w14:paraId="7939AF5E" w14:textId="77777777" w:rsidR="00A00D9C" w:rsidRDefault="00000000">
      <w:pPr>
        <w:pStyle w:val="ListBullet"/>
      </w:pPr>
      <w:r>
        <w:t>ULTRASONIC SURGICAL</w:t>
      </w:r>
    </w:p>
    <w:p w14:paraId="35099472" w14:textId="77777777" w:rsidR="00A00D9C" w:rsidRDefault="00000000">
      <w:pPr>
        <w:pStyle w:val="ListBullet"/>
      </w:pPr>
      <w:r>
        <w:t>ULTRASOUND</w:t>
      </w:r>
    </w:p>
    <w:p w14:paraId="4B90B773" w14:textId="77777777" w:rsidR="00A00D9C" w:rsidRDefault="00000000">
      <w:pPr>
        <w:pStyle w:val="ListBullet"/>
      </w:pPr>
      <w:r>
        <w:t>UNI DRIVE II</w:t>
      </w:r>
    </w:p>
    <w:p w14:paraId="09DA8F0C" w14:textId="77777777" w:rsidR="00A00D9C" w:rsidRDefault="00000000">
      <w:pPr>
        <w:pStyle w:val="ListBullet"/>
      </w:pPr>
      <w:r>
        <w:t>UPS</w:t>
      </w:r>
    </w:p>
    <w:p w14:paraId="20AE71CA" w14:textId="77777777" w:rsidR="00A00D9C" w:rsidRDefault="00000000">
      <w:pPr>
        <w:pStyle w:val="ListBullet"/>
      </w:pPr>
      <w:r>
        <w:t>UROLOGY LASER</w:t>
      </w:r>
    </w:p>
    <w:p w14:paraId="5F500F39" w14:textId="77777777" w:rsidR="00A00D9C" w:rsidRDefault="00000000">
      <w:pPr>
        <w:pStyle w:val="ListBullet"/>
      </w:pPr>
      <w:r>
        <w:t>VACCUM MACHINE</w:t>
      </w:r>
    </w:p>
    <w:p w14:paraId="1D64EA6E" w14:textId="77777777" w:rsidR="00A00D9C" w:rsidRDefault="00000000">
      <w:pPr>
        <w:pStyle w:val="ListBullet"/>
      </w:pPr>
      <w:r>
        <w:t>VENTILATOR</w:t>
      </w:r>
    </w:p>
    <w:p w14:paraId="438246F1" w14:textId="77777777" w:rsidR="00A00D9C" w:rsidRDefault="00000000">
      <w:pPr>
        <w:pStyle w:val="ListBullet"/>
      </w:pPr>
      <w:r>
        <w:t>VIDEO CENTER MONITOR</w:t>
      </w:r>
    </w:p>
    <w:p w14:paraId="77E8623D" w14:textId="77777777" w:rsidR="00A00D9C" w:rsidRDefault="00000000">
      <w:pPr>
        <w:pStyle w:val="ListBullet"/>
      </w:pPr>
      <w:r>
        <w:t>VIDEO RECORDER</w:t>
      </w:r>
    </w:p>
    <w:p w14:paraId="290DC46F" w14:textId="77777777" w:rsidR="00A00D9C" w:rsidRDefault="00000000">
      <w:pPr>
        <w:pStyle w:val="ListBullet"/>
      </w:pPr>
      <w:r>
        <w:t>VTRUVIAN ULTMATE ASPIRATOR</w:t>
      </w:r>
    </w:p>
    <w:p w14:paraId="10359CFC" w14:textId="77777777" w:rsidR="00A00D9C" w:rsidRDefault="00000000">
      <w:pPr>
        <w:pStyle w:val="ListBullet"/>
      </w:pPr>
      <w:r>
        <w:t>WARMER CABINET</w:t>
      </w:r>
    </w:p>
    <w:p w14:paraId="73D42E09" w14:textId="77777777" w:rsidR="00A00D9C" w:rsidRDefault="00000000">
      <w:pPr>
        <w:pStyle w:val="ListBullet"/>
      </w:pPr>
      <w:r>
        <w:t>WATER BATH</w:t>
      </w:r>
    </w:p>
    <w:p w14:paraId="2DF6FBD8" w14:textId="77777777" w:rsidR="00A00D9C" w:rsidRDefault="00000000">
      <w:pPr>
        <w:pStyle w:val="ListBullet"/>
      </w:pPr>
      <w:r>
        <w:t>WEIGHING SCALE</w:t>
      </w:r>
    </w:p>
    <w:p w14:paraId="77284896" w14:textId="77777777" w:rsidR="00A00D9C" w:rsidRDefault="00000000">
      <w:pPr>
        <w:pStyle w:val="Heading2"/>
      </w:pPr>
      <w:r>
        <w:t>PEDIA</w:t>
      </w:r>
    </w:p>
    <w:p w14:paraId="5F758865" w14:textId="77777777" w:rsidR="00A00D9C" w:rsidRDefault="00000000">
      <w:pPr>
        <w:pStyle w:val="ListBullet"/>
      </w:pPr>
      <w:r>
        <w:t>BABY WEIGHING SCALE</w:t>
      </w:r>
    </w:p>
    <w:p w14:paraId="3AFE65BB" w14:textId="77777777" w:rsidR="00A00D9C" w:rsidRDefault="00000000">
      <w:pPr>
        <w:pStyle w:val="ListBullet"/>
      </w:pPr>
      <w:r>
        <w:t>ECG MACHINE</w:t>
      </w:r>
    </w:p>
    <w:p w14:paraId="4C918502" w14:textId="77777777" w:rsidR="00A00D9C" w:rsidRDefault="00000000">
      <w:pPr>
        <w:pStyle w:val="ListBullet"/>
      </w:pPr>
      <w:r>
        <w:t>ECHO MACHINE</w:t>
      </w:r>
    </w:p>
    <w:p w14:paraId="05A881E9" w14:textId="77777777" w:rsidR="00A00D9C" w:rsidRDefault="00000000">
      <w:pPr>
        <w:pStyle w:val="ListBullet"/>
      </w:pPr>
      <w:r>
        <w:t>PULSE OXIMETER</w:t>
      </w:r>
    </w:p>
    <w:p w14:paraId="2C8C7581" w14:textId="77777777" w:rsidR="00A00D9C" w:rsidRDefault="00000000">
      <w:pPr>
        <w:pStyle w:val="ListBullet"/>
      </w:pPr>
      <w:r>
        <w:t>VITAL SIGN MONITOR</w:t>
      </w:r>
    </w:p>
    <w:p w14:paraId="23848FA3" w14:textId="77777777" w:rsidR="00A00D9C" w:rsidRDefault="00000000">
      <w:pPr>
        <w:pStyle w:val="ListBullet"/>
      </w:pPr>
      <w:r>
        <w:t>WEIGHING SCALE</w:t>
      </w:r>
    </w:p>
    <w:p w14:paraId="2F87156A" w14:textId="77777777" w:rsidR="00A00D9C" w:rsidRDefault="00000000">
      <w:pPr>
        <w:pStyle w:val="Heading2"/>
      </w:pPr>
      <w:r>
        <w:lastRenderedPageBreak/>
        <w:t>PLASTIC</w:t>
      </w:r>
    </w:p>
    <w:p w14:paraId="6C4D5BFF" w14:textId="77777777" w:rsidR="00A00D9C" w:rsidRDefault="00000000">
      <w:pPr>
        <w:pStyle w:val="ListBullet"/>
      </w:pPr>
      <w:r>
        <w:t>3-MAX COOL SHAPING</w:t>
      </w:r>
    </w:p>
    <w:p w14:paraId="6ECF3354" w14:textId="77777777" w:rsidR="00A00D9C" w:rsidRDefault="00000000">
      <w:pPr>
        <w:pStyle w:val="ListBullet"/>
      </w:pPr>
      <w:r>
        <w:t>WEIGHING SCALE</w:t>
      </w:r>
    </w:p>
    <w:p w14:paraId="1DF11AB9" w14:textId="77777777" w:rsidR="00A00D9C" w:rsidRDefault="00000000">
      <w:pPr>
        <w:pStyle w:val="Heading2"/>
      </w:pPr>
      <w:r>
        <w:t>PT</w:t>
      </w:r>
    </w:p>
    <w:p w14:paraId="459AF2C3" w14:textId="77777777" w:rsidR="00A00D9C" w:rsidRDefault="00000000">
      <w:pPr>
        <w:pStyle w:val="ListBullet"/>
      </w:pPr>
      <w:r>
        <w:t>COAX MED</w:t>
      </w:r>
    </w:p>
    <w:p w14:paraId="64600E96" w14:textId="77777777" w:rsidR="00A00D9C" w:rsidRDefault="00000000">
      <w:pPr>
        <w:pStyle w:val="ListBullet"/>
      </w:pPr>
      <w:r>
        <w:t>COMPRESSIBLE LIMB &amp;</w:t>
      </w:r>
    </w:p>
    <w:p w14:paraId="541C71F9" w14:textId="77777777" w:rsidR="00A00D9C" w:rsidRDefault="00000000">
      <w:pPr>
        <w:pStyle w:val="ListBullet"/>
      </w:pPr>
      <w:r>
        <w:t>COMPUTERIZED IFT+MST+TENS</w:t>
      </w:r>
    </w:p>
    <w:p w14:paraId="624D435C" w14:textId="77777777" w:rsidR="00A00D9C" w:rsidRDefault="00000000">
      <w:pPr>
        <w:pStyle w:val="ListBullet"/>
      </w:pPr>
      <w:r>
        <w:t>ELECTRO THERAPY</w:t>
      </w:r>
    </w:p>
    <w:p w14:paraId="491DFB76" w14:textId="77777777" w:rsidR="00A00D9C" w:rsidRDefault="00000000">
      <w:pPr>
        <w:pStyle w:val="ListBullet"/>
      </w:pPr>
      <w:r>
        <w:t>HYDROCOLLATOR UNIT</w:t>
      </w:r>
    </w:p>
    <w:p w14:paraId="1E44ABF2" w14:textId="77777777" w:rsidR="00A00D9C" w:rsidRDefault="00000000">
      <w:pPr>
        <w:pStyle w:val="ListBullet"/>
      </w:pPr>
      <w:r>
        <w:t>INFRA RED LIGHT</w:t>
      </w:r>
    </w:p>
    <w:p w14:paraId="4B8520BB" w14:textId="77777777" w:rsidR="00A00D9C" w:rsidRDefault="00000000">
      <w:pPr>
        <w:pStyle w:val="ListBullet"/>
      </w:pPr>
      <w:r>
        <w:t>KNEE CPM MACHINE</w:t>
      </w:r>
    </w:p>
    <w:p w14:paraId="4D457A27" w14:textId="77777777" w:rsidR="00A00D9C" w:rsidRDefault="00000000">
      <w:pPr>
        <w:pStyle w:val="ListBullet"/>
      </w:pPr>
      <w:r>
        <w:t>LASER THERAPY</w:t>
      </w:r>
    </w:p>
    <w:p w14:paraId="7D6C0A4C" w14:textId="77777777" w:rsidR="00A00D9C" w:rsidRDefault="00000000">
      <w:pPr>
        <w:pStyle w:val="ListBullet"/>
      </w:pPr>
      <w:r>
        <w:t>MASSAGER UNIT</w:t>
      </w:r>
    </w:p>
    <w:p w14:paraId="34D40789" w14:textId="77777777" w:rsidR="00A00D9C" w:rsidRDefault="00000000">
      <w:pPr>
        <w:pStyle w:val="ListBullet"/>
      </w:pPr>
      <w:r>
        <w:t>PARAFFIN WAX BATH</w:t>
      </w:r>
    </w:p>
    <w:p w14:paraId="4531EB69" w14:textId="77777777" w:rsidR="00A00D9C" w:rsidRDefault="00000000">
      <w:pPr>
        <w:pStyle w:val="ListBullet"/>
      </w:pPr>
      <w:r>
        <w:t>PATIENT BED</w:t>
      </w:r>
    </w:p>
    <w:p w14:paraId="2720F06A" w14:textId="77777777" w:rsidR="00A00D9C" w:rsidRDefault="00000000">
      <w:pPr>
        <w:pStyle w:val="ListBullet"/>
      </w:pPr>
      <w:r>
        <w:t>SHOCKWAVE THERAPY</w:t>
      </w:r>
    </w:p>
    <w:p w14:paraId="35B3E11C" w14:textId="77777777" w:rsidR="00A00D9C" w:rsidRDefault="00000000">
      <w:pPr>
        <w:pStyle w:val="ListBullet"/>
      </w:pPr>
      <w:r>
        <w:t>THERAPIC</w:t>
      </w:r>
    </w:p>
    <w:p w14:paraId="50CFB767" w14:textId="77777777" w:rsidR="00A00D9C" w:rsidRDefault="00000000">
      <w:pPr>
        <w:pStyle w:val="ListBullet"/>
      </w:pPr>
      <w:r>
        <w:t>TREADMILL</w:t>
      </w:r>
    </w:p>
    <w:p w14:paraId="4BBBC827" w14:textId="77777777" w:rsidR="00A00D9C" w:rsidRDefault="00000000">
      <w:pPr>
        <w:pStyle w:val="ListBullet"/>
      </w:pPr>
      <w:r>
        <w:t>TRUE EASY REAR ENTRY</w:t>
      </w:r>
    </w:p>
    <w:p w14:paraId="7DFA62EC" w14:textId="77777777" w:rsidR="00A00D9C" w:rsidRDefault="00000000">
      <w:pPr>
        <w:pStyle w:val="ListBullet"/>
      </w:pPr>
      <w:r>
        <w:t>ULTRASONIC</w:t>
      </w:r>
    </w:p>
    <w:p w14:paraId="09B1E103" w14:textId="77777777" w:rsidR="00A00D9C" w:rsidRDefault="00000000">
      <w:pPr>
        <w:pStyle w:val="ListBullet"/>
      </w:pPr>
      <w:r>
        <w:t>ULTRASOUND AND MUSCLE STIMULATOR</w:t>
      </w:r>
    </w:p>
    <w:p w14:paraId="0811EB83" w14:textId="77777777" w:rsidR="00A00D9C" w:rsidRDefault="00000000">
      <w:pPr>
        <w:pStyle w:val="ListBullet"/>
      </w:pPr>
      <w:r>
        <w:t>WEIGHING SCALE</w:t>
      </w:r>
    </w:p>
    <w:p w14:paraId="3284B5A4" w14:textId="77777777" w:rsidR="00A00D9C" w:rsidRDefault="00000000">
      <w:pPr>
        <w:pStyle w:val="Heading2"/>
      </w:pPr>
      <w:r>
        <w:t>RADIOLOGY</w:t>
      </w:r>
    </w:p>
    <w:p w14:paraId="28391F22" w14:textId="77777777" w:rsidR="00A00D9C" w:rsidRDefault="00000000">
      <w:pPr>
        <w:pStyle w:val="ListBullet"/>
      </w:pPr>
      <w:r>
        <w:t>ANESTHESIA MACHINE</w:t>
      </w:r>
    </w:p>
    <w:p w14:paraId="326C2AED" w14:textId="77777777" w:rsidR="00A00D9C" w:rsidRDefault="00000000">
      <w:pPr>
        <w:pStyle w:val="ListBullet"/>
      </w:pPr>
      <w:r>
        <w:t>BONE DENSITOMATEX</w:t>
      </w:r>
    </w:p>
    <w:p w14:paraId="7AB79C30" w14:textId="77777777" w:rsidR="00A00D9C" w:rsidRDefault="00000000">
      <w:pPr>
        <w:pStyle w:val="ListBullet"/>
      </w:pPr>
      <w:r>
        <w:t>BP APPARATUS</w:t>
      </w:r>
    </w:p>
    <w:p w14:paraId="70EFD253" w14:textId="77777777" w:rsidR="00A00D9C" w:rsidRDefault="00000000">
      <w:pPr>
        <w:pStyle w:val="ListBullet"/>
      </w:pPr>
      <w:r>
        <w:t>CD BURNER</w:t>
      </w:r>
    </w:p>
    <w:p w14:paraId="3B64A1C7" w14:textId="77777777" w:rsidR="00A00D9C" w:rsidRDefault="00000000">
      <w:pPr>
        <w:pStyle w:val="ListBullet"/>
      </w:pPr>
      <w:r>
        <w:t>CD READER</w:t>
      </w:r>
    </w:p>
    <w:p w14:paraId="1E9F313A" w14:textId="77777777" w:rsidR="00A00D9C" w:rsidRDefault="00000000">
      <w:pPr>
        <w:pStyle w:val="ListBullet"/>
      </w:pPr>
      <w:r>
        <w:t>CT SCAN</w:t>
      </w:r>
    </w:p>
    <w:p w14:paraId="5C30410E" w14:textId="77777777" w:rsidR="00A00D9C" w:rsidRDefault="00000000">
      <w:pPr>
        <w:pStyle w:val="ListBullet"/>
      </w:pPr>
      <w:r>
        <w:t>DEFIBRILATOR</w:t>
      </w:r>
    </w:p>
    <w:p w14:paraId="423C9EC3" w14:textId="77777777" w:rsidR="00A00D9C" w:rsidRDefault="00000000">
      <w:pPr>
        <w:pStyle w:val="ListBullet"/>
      </w:pPr>
      <w:r>
        <w:t>FLUROSCOPY</w:t>
      </w:r>
    </w:p>
    <w:p w14:paraId="2AA36F2A" w14:textId="77777777" w:rsidR="00A00D9C" w:rsidRDefault="00000000">
      <w:pPr>
        <w:pStyle w:val="ListBullet"/>
      </w:pPr>
      <w:r>
        <w:t>INJECTOR</w:t>
      </w:r>
    </w:p>
    <w:p w14:paraId="5AEC6D4E" w14:textId="77777777" w:rsidR="00A00D9C" w:rsidRDefault="00000000">
      <w:pPr>
        <w:pStyle w:val="ListBullet"/>
      </w:pPr>
      <w:r>
        <w:t>LASER PRINTER</w:t>
      </w:r>
    </w:p>
    <w:p w14:paraId="3B2A3B61" w14:textId="77777777" w:rsidR="00A00D9C" w:rsidRDefault="00000000">
      <w:pPr>
        <w:pStyle w:val="ListBullet"/>
      </w:pPr>
      <w:r>
        <w:t>MAMMOGRAPHY</w:t>
      </w:r>
    </w:p>
    <w:p w14:paraId="5E34BD3F" w14:textId="77777777" w:rsidR="00A00D9C" w:rsidRDefault="00000000">
      <w:pPr>
        <w:pStyle w:val="ListBullet"/>
      </w:pPr>
      <w:r>
        <w:t>MRI 1.5 T</w:t>
      </w:r>
    </w:p>
    <w:p w14:paraId="284CFEE4" w14:textId="77777777" w:rsidR="00A00D9C" w:rsidRDefault="00000000">
      <w:pPr>
        <w:pStyle w:val="ListBullet"/>
      </w:pPr>
      <w:r>
        <w:t>PATIENT MONITOR</w:t>
      </w:r>
    </w:p>
    <w:p w14:paraId="2CDB44F9" w14:textId="77777777" w:rsidR="00A00D9C" w:rsidRDefault="00000000">
      <w:pPr>
        <w:pStyle w:val="ListBullet"/>
      </w:pPr>
      <w:r>
        <w:t>ULTRASOUND</w:t>
      </w:r>
    </w:p>
    <w:p w14:paraId="72F1DD9E" w14:textId="77777777" w:rsidR="00A00D9C" w:rsidRDefault="00000000">
      <w:pPr>
        <w:pStyle w:val="ListBullet"/>
      </w:pPr>
      <w:r>
        <w:t>UPS</w:t>
      </w:r>
    </w:p>
    <w:p w14:paraId="43CFFC72" w14:textId="77777777" w:rsidR="00A00D9C" w:rsidRDefault="00000000">
      <w:pPr>
        <w:pStyle w:val="ListBullet"/>
      </w:pPr>
      <w:r>
        <w:t>WEIGHING SCALE</w:t>
      </w:r>
    </w:p>
    <w:p w14:paraId="1D14799B" w14:textId="77777777" w:rsidR="00A00D9C" w:rsidRDefault="00000000">
      <w:pPr>
        <w:pStyle w:val="ListBullet"/>
      </w:pPr>
      <w:r>
        <w:t>X-RAY MACHINE</w:t>
      </w:r>
    </w:p>
    <w:p w14:paraId="358A0122" w14:textId="77777777" w:rsidR="00A00D9C" w:rsidRDefault="00000000">
      <w:pPr>
        <w:pStyle w:val="ListBullet"/>
      </w:pPr>
      <w:r>
        <w:lastRenderedPageBreak/>
        <w:t>XEROX PRINTER</w:t>
      </w:r>
    </w:p>
    <w:p w14:paraId="0A5A3651" w14:textId="77777777" w:rsidR="00A00D9C" w:rsidRDefault="00000000">
      <w:pPr>
        <w:pStyle w:val="Heading2"/>
      </w:pPr>
      <w:r>
        <w:t>SURGERY</w:t>
      </w:r>
    </w:p>
    <w:p w14:paraId="41E28769" w14:textId="77777777" w:rsidR="00A00D9C" w:rsidRDefault="00000000">
      <w:pPr>
        <w:pStyle w:val="ListBullet"/>
      </w:pPr>
      <w:r>
        <w:t>ARGON LASER UNIT</w:t>
      </w:r>
    </w:p>
    <w:p w14:paraId="2A7193A6" w14:textId="77777777" w:rsidR="00A00D9C" w:rsidRDefault="00000000">
      <w:pPr>
        <w:pStyle w:val="ListBullet"/>
      </w:pPr>
      <w:r>
        <w:t>AUDIO METRIC BOOTH</w:t>
      </w:r>
    </w:p>
    <w:p w14:paraId="623A0C3D" w14:textId="77777777" w:rsidR="00A00D9C" w:rsidRDefault="00000000">
      <w:pPr>
        <w:pStyle w:val="ListBullet"/>
      </w:pPr>
      <w:r>
        <w:t>FLOW METER</w:t>
      </w:r>
    </w:p>
    <w:p w14:paraId="67F45E31" w14:textId="77777777" w:rsidR="00A00D9C" w:rsidRDefault="00000000">
      <w:pPr>
        <w:pStyle w:val="ListBullet"/>
      </w:pPr>
      <w:r>
        <w:t>MIDDLE EAR ANALYZER</w:t>
      </w:r>
    </w:p>
    <w:p w14:paraId="24CE7C6E" w14:textId="77777777" w:rsidR="00A00D9C" w:rsidRDefault="00000000">
      <w:pPr>
        <w:pStyle w:val="ListBullet"/>
      </w:pPr>
      <w:r>
        <w:t>PERIMETER</w:t>
      </w:r>
    </w:p>
    <w:p w14:paraId="208860C1" w14:textId="77777777" w:rsidR="00A00D9C" w:rsidRDefault="00000000">
      <w:pPr>
        <w:pStyle w:val="ListBullet"/>
      </w:pPr>
      <w:r>
        <w:t>PULSE OXIMETER</w:t>
      </w:r>
    </w:p>
    <w:p w14:paraId="2AF488F5" w14:textId="77777777" w:rsidR="00A00D9C" w:rsidRDefault="00000000">
      <w:pPr>
        <w:pStyle w:val="ListBullet"/>
      </w:pPr>
      <w:r>
        <w:t>VITAL SIGN MONITOR</w:t>
      </w:r>
    </w:p>
    <w:p w14:paraId="0236E55E" w14:textId="673A9DF4" w:rsidR="00A00D9C" w:rsidRDefault="00000000">
      <w:pPr>
        <w:pStyle w:val="ListBullet"/>
      </w:pPr>
      <w:r>
        <w:t>WEIGHING SCALE</w:t>
      </w:r>
      <w:r w:rsidR="00F32A89">
        <w:br/>
      </w:r>
      <w:r w:rsidR="00F32A89">
        <w:br/>
      </w:r>
      <w:r w:rsidR="00F32A89">
        <w:br/>
      </w:r>
      <w:r w:rsidR="00F32A89">
        <w:br/>
      </w:r>
    </w:p>
    <w:sectPr w:rsidR="00A00D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4432861">
    <w:abstractNumId w:val="8"/>
  </w:num>
  <w:num w:numId="2" w16cid:durableId="913275368">
    <w:abstractNumId w:val="6"/>
  </w:num>
  <w:num w:numId="3" w16cid:durableId="1423068515">
    <w:abstractNumId w:val="5"/>
  </w:num>
  <w:num w:numId="4" w16cid:durableId="732432736">
    <w:abstractNumId w:val="4"/>
  </w:num>
  <w:num w:numId="5" w16cid:durableId="1520966086">
    <w:abstractNumId w:val="7"/>
  </w:num>
  <w:num w:numId="6" w16cid:durableId="1892384243">
    <w:abstractNumId w:val="3"/>
  </w:num>
  <w:num w:numId="7" w16cid:durableId="1929970167">
    <w:abstractNumId w:val="2"/>
  </w:num>
  <w:num w:numId="8" w16cid:durableId="1370375872">
    <w:abstractNumId w:val="1"/>
  </w:num>
  <w:num w:numId="9" w16cid:durableId="123111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0D9C"/>
    <w:rsid w:val="00AA1D8D"/>
    <w:rsid w:val="00B47730"/>
    <w:rsid w:val="00CB0664"/>
    <w:rsid w:val="00E76787"/>
    <w:rsid w:val="00F32A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6C1B67"/>
  <w14:defaultImageDpi w14:val="300"/>
  <w15:docId w15:val="{4249D80A-FD13-4EDC-AC17-A8B1154D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5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Dr.Waleed Mohamed</cp:lastModifiedBy>
  <cp:revision>2</cp:revision>
  <dcterms:created xsi:type="dcterms:W3CDTF">2013-12-23T23:15:00Z</dcterms:created>
  <dcterms:modified xsi:type="dcterms:W3CDTF">2025-06-14T04:12:00Z</dcterms:modified>
  <cp:category/>
</cp:coreProperties>
</file>